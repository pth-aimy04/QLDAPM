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CA24BF">
      <w:pPr>
        <w:pStyle w:val="2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sz w:val="26"/>
          <w:szCs w:val="26"/>
          <w:lang w:val="en-US" w:eastAsia="en-US" w:bidi="ar-SA"/>
          <w14:textFill>
            <w14:solidFill>
              <w14:schemeClr w14:val="tx1"/>
            </w14:solidFill>
          </w14:textFill>
        </w:rPr>
        <w:t>LAB 9</w:t>
      </w:r>
    </w:p>
    <w:p w14:paraId="1038BEB8">
      <w:pPr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XÂY DỰNG ỨNG DỤNG QUẢN LÝ ĐĂNG KÝ VÉ XE TRỰC TUYẾN TẠI CÔNG TY CỔ PHẦN XE KHÁCH PHƯƠNG TRANG</w:t>
      </w:r>
    </w:p>
    <w:p w14:paraId="78ADB35D">
      <w:pP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38672C31">
      <w:pP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Nhóm thực hiện: Phan Thị Ái My, Huỳnh Hữu Hoàng</w:t>
      </w:r>
    </w:p>
    <w:p w14:paraId="19187945">
      <w:pPr>
        <w:pStyle w:val="3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I. Mô hình trọng số (WSM) - Theo dự án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5C9F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3A2A423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Tiêu chí</w:t>
            </w:r>
          </w:p>
        </w:tc>
        <w:tc>
          <w:tcPr>
            <w:tcW w:w="2160" w:type="dxa"/>
          </w:tcPr>
          <w:p w14:paraId="302F856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Trọng số</w:t>
            </w:r>
          </w:p>
        </w:tc>
        <w:tc>
          <w:tcPr>
            <w:tcW w:w="2160" w:type="dxa"/>
          </w:tcPr>
          <w:p w14:paraId="6881721E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Điểm</w:t>
            </w:r>
          </w:p>
        </w:tc>
        <w:tc>
          <w:tcPr>
            <w:tcW w:w="2160" w:type="dxa"/>
          </w:tcPr>
          <w:p w14:paraId="002DBA70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Điểm quy đổi</w:t>
            </w:r>
          </w:p>
        </w:tc>
      </w:tr>
      <w:tr w14:paraId="73DD88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2B2A786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Phù hợp mục tiêu doanh nghiệp</w:t>
            </w:r>
          </w:p>
        </w:tc>
        <w:tc>
          <w:tcPr>
            <w:tcW w:w="2160" w:type="dxa"/>
          </w:tcPr>
          <w:p w14:paraId="7A6A485A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25%</w:t>
            </w:r>
          </w:p>
        </w:tc>
        <w:tc>
          <w:tcPr>
            <w:tcW w:w="2160" w:type="dxa"/>
          </w:tcPr>
          <w:p w14:paraId="63326203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85</w:t>
            </w:r>
          </w:p>
        </w:tc>
        <w:tc>
          <w:tcPr>
            <w:tcW w:w="2160" w:type="dxa"/>
          </w:tcPr>
          <w:p w14:paraId="310215B5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21.25</w:t>
            </w:r>
          </w:p>
        </w:tc>
      </w:tr>
      <w:tr w14:paraId="3BD50A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52B94EF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Nhà tài trợ mạnh</w:t>
            </w:r>
          </w:p>
        </w:tc>
        <w:tc>
          <w:tcPr>
            <w:tcW w:w="2160" w:type="dxa"/>
          </w:tcPr>
          <w:p w14:paraId="2E68878D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15%</w:t>
            </w:r>
          </w:p>
        </w:tc>
        <w:tc>
          <w:tcPr>
            <w:tcW w:w="2160" w:type="dxa"/>
          </w:tcPr>
          <w:p w14:paraId="64DF0E5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  <w:tc>
          <w:tcPr>
            <w:tcW w:w="2160" w:type="dxa"/>
          </w:tcPr>
          <w:p w14:paraId="690088C8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</w:tr>
      <w:tr w14:paraId="52994F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B819779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Hỗ trợ khách hàng tốt</w:t>
            </w:r>
          </w:p>
        </w:tc>
        <w:tc>
          <w:tcPr>
            <w:tcW w:w="2160" w:type="dxa"/>
          </w:tcPr>
          <w:p w14:paraId="70B3CADE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15%</w:t>
            </w:r>
          </w:p>
        </w:tc>
        <w:tc>
          <w:tcPr>
            <w:tcW w:w="2160" w:type="dxa"/>
          </w:tcPr>
          <w:p w14:paraId="790D5C77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90</w:t>
            </w:r>
          </w:p>
        </w:tc>
        <w:tc>
          <w:tcPr>
            <w:tcW w:w="2160" w:type="dxa"/>
          </w:tcPr>
          <w:p w14:paraId="375CD81B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13.5</w:t>
            </w:r>
          </w:p>
        </w:tc>
      </w:tr>
      <w:tr w14:paraId="726731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8E93327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Rủi ro công nghệ thấp</w:t>
            </w:r>
          </w:p>
        </w:tc>
        <w:tc>
          <w:tcPr>
            <w:tcW w:w="2160" w:type="dxa"/>
          </w:tcPr>
          <w:p w14:paraId="38470575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10%</w:t>
            </w:r>
          </w:p>
        </w:tc>
        <w:tc>
          <w:tcPr>
            <w:tcW w:w="2160" w:type="dxa"/>
          </w:tcPr>
          <w:p w14:paraId="2AAB103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75</w:t>
            </w:r>
          </w:p>
        </w:tc>
        <w:tc>
          <w:tcPr>
            <w:tcW w:w="2160" w:type="dxa"/>
          </w:tcPr>
          <w:p w14:paraId="15C30990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7.5</w:t>
            </w:r>
          </w:p>
        </w:tc>
      </w:tr>
      <w:tr w14:paraId="75EA7C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C247725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Triển khai ≤ 1 năm</w:t>
            </w:r>
          </w:p>
        </w:tc>
        <w:tc>
          <w:tcPr>
            <w:tcW w:w="2160" w:type="dxa"/>
          </w:tcPr>
          <w:p w14:paraId="01A8C3EF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15%</w:t>
            </w:r>
          </w:p>
        </w:tc>
        <w:tc>
          <w:tcPr>
            <w:tcW w:w="2160" w:type="dxa"/>
          </w:tcPr>
          <w:p w14:paraId="2D302A7D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  <w:tc>
          <w:tcPr>
            <w:tcW w:w="2160" w:type="dxa"/>
          </w:tcPr>
          <w:p w14:paraId="06DB68F5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</w:tr>
      <w:tr w14:paraId="1AF5AD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B7091B7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Có NPV dương</w:t>
            </w:r>
          </w:p>
        </w:tc>
        <w:tc>
          <w:tcPr>
            <w:tcW w:w="2160" w:type="dxa"/>
          </w:tcPr>
          <w:p w14:paraId="0104E112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20%</w:t>
            </w:r>
          </w:p>
        </w:tc>
        <w:tc>
          <w:tcPr>
            <w:tcW w:w="2160" w:type="dxa"/>
          </w:tcPr>
          <w:p w14:paraId="211B03ED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90</w:t>
            </w:r>
          </w:p>
        </w:tc>
        <w:tc>
          <w:tcPr>
            <w:tcW w:w="2160" w:type="dxa"/>
          </w:tcPr>
          <w:p w14:paraId="2814BD99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</w:tr>
    </w:tbl>
    <w:p w14:paraId="1E1540EC">
      <w:pP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Tổng WSM = 84.25 → Ưu tiên cao.</w:t>
      </w:r>
    </w:p>
    <w:tbl>
      <w:tblPr>
        <w:tblStyle w:val="12"/>
        <w:tblpPr w:leftFromText="180" w:rightFromText="180" w:vertAnchor="text" w:horzAnchor="page" w:tblpX="1787" w:tblpY="33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7A728D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ABA04AA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Chức năng</w:t>
            </w:r>
          </w:p>
        </w:tc>
        <w:tc>
          <w:tcPr>
            <w:tcW w:w="2880" w:type="dxa"/>
          </w:tcPr>
          <w:p w14:paraId="27A686DF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Điểm WSM</w:t>
            </w:r>
          </w:p>
        </w:tc>
        <w:tc>
          <w:tcPr>
            <w:tcW w:w="2880" w:type="dxa"/>
          </w:tcPr>
          <w:p w14:paraId="5B6349A2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Mức ưu tiên</w:t>
            </w:r>
          </w:p>
        </w:tc>
      </w:tr>
      <w:tr w14:paraId="6A95D0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AF50673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Tìm chuyến</w:t>
            </w:r>
          </w:p>
        </w:tc>
        <w:tc>
          <w:tcPr>
            <w:tcW w:w="2880" w:type="dxa"/>
          </w:tcPr>
          <w:p w14:paraId="005EA286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  <w:tc>
          <w:tcPr>
            <w:tcW w:w="2880" w:type="dxa"/>
          </w:tcPr>
          <w:p w14:paraId="6838B874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Cao</w:t>
            </w:r>
          </w:p>
        </w:tc>
      </w:tr>
      <w:tr w14:paraId="75C78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2B5349D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Đặt vé</w:t>
            </w:r>
          </w:p>
        </w:tc>
        <w:tc>
          <w:tcPr>
            <w:tcW w:w="2880" w:type="dxa"/>
          </w:tcPr>
          <w:p w14:paraId="2428B29E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85</w:t>
            </w:r>
          </w:p>
        </w:tc>
        <w:tc>
          <w:tcPr>
            <w:tcW w:w="2880" w:type="dxa"/>
          </w:tcPr>
          <w:p w14:paraId="144E283E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Rất cao</w:t>
            </w:r>
          </w:p>
        </w:tc>
      </w:tr>
      <w:tr w14:paraId="20D82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52DFA2D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Xem vé QR</w:t>
            </w:r>
          </w:p>
        </w:tc>
        <w:tc>
          <w:tcPr>
            <w:tcW w:w="2880" w:type="dxa"/>
          </w:tcPr>
          <w:p w14:paraId="0500F950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78</w:t>
            </w:r>
          </w:p>
        </w:tc>
        <w:tc>
          <w:tcPr>
            <w:tcW w:w="2880" w:type="dxa"/>
          </w:tcPr>
          <w:p w14:paraId="3E472D06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Trung bình</w:t>
            </w:r>
          </w:p>
        </w:tc>
      </w:tr>
      <w:tr w14:paraId="16903F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026ADFB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Quản lý người dùng (Admin)</w:t>
            </w:r>
          </w:p>
        </w:tc>
        <w:tc>
          <w:tcPr>
            <w:tcW w:w="2880" w:type="dxa"/>
          </w:tcPr>
          <w:p w14:paraId="1FE83156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82</w:t>
            </w:r>
          </w:p>
        </w:tc>
        <w:tc>
          <w:tcPr>
            <w:tcW w:w="2880" w:type="dxa"/>
          </w:tcPr>
          <w:p w14:paraId="6D0ED5CE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Cao</w:t>
            </w:r>
          </w:p>
        </w:tc>
      </w:tr>
      <w:tr w14:paraId="792276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514139C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Quản lý loại xe (Admin)</w:t>
            </w:r>
          </w:p>
        </w:tc>
        <w:tc>
          <w:tcPr>
            <w:tcW w:w="2880" w:type="dxa"/>
          </w:tcPr>
          <w:p w14:paraId="5CD23DDB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77</w:t>
            </w:r>
          </w:p>
        </w:tc>
        <w:tc>
          <w:tcPr>
            <w:tcW w:w="2880" w:type="dxa"/>
          </w:tcPr>
          <w:p w14:paraId="412CB372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TB</w:t>
            </w:r>
          </w:p>
        </w:tc>
      </w:tr>
      <w:tr w14:paraId="222879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069BB4E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Quản lý chuyến xe (Admin)</w:t>
            </w:r>
          </w:p>
        </w:tc>
        <w:tc>
          <w:tcPr>
            <w:tcW w:w="2880" w:type="dxa"/>
          </w:tcPr>
          <w:p w14:paraId="2C4672CA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83</w:t>
            </w:r>
          </w:p>
        </w:tc>
        <w:tc>
          <w:tcPr>
            <w:tcW w:w="2880" w:type="dxa"/>
          </w:tcPr>
          <w:p w14:paraId="4F4AB9FA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Rất cao</w:t>
            </w:r>
          </w:p>
        </w:tc>
      </w:tr>
      <w:tr w14:paraId="0896E4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5706CE2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Xem báo cáo doanh thu</w:t>
            </w:r>
          </w:p>
        </w:tc>
        <w:tc>
          <w:tcPr>
            <w:tcW w:w="2880" w:type="dxa"/>
          </w:tcPr>
          <w:p w14:paraId="4CB5475D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74</w:t>
            </w:r>
          </w:p>
        </w:tc>
        <w:tc>
          <w:tcPr>
            <w:tcW w:w="2880" w:type="dxa"/>
          </w:tcPr>
          <w:p w14:paraId="6D560547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Thấp hơn</w:t>
            </w:r>
          </w:p>
        </w:tc>
      </w:tr>
    </w:tbl>
    <w:p w14:paraId="39F708C5">
      <w:pPr>
        <w:pStyle w:val="3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II. Mô hình trọng số (WSM) - Theo chức năng</w:t>
      </w:r>
    </w:p>
    <w:p w14:paraId="4B76AC08">
      <w:pPr>
        <w:pStyle w:val="3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III. Phân tích tài chính (NPV - ROI - Payback)</w:t>
      </w:r>
    </w:p>
    <w:tbl>
      <w:tblPr>
        <w:tblStyle w:val="12"/>
        <w:tblpPr w:leftFromText="180" w:rightFromText="180" w:vertAnchor="text" w:horzAnchor="page" w:tblpX="1770" w:tblpY="54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440"/>
        <w:gridCol w:w="1440"/>
        <w:gridCol w:w="1440"/>
        <w:gridCol w:w="1440"/>
        <w:gridCol w:w="1440"/>
      </w:tblGrid>
      <w:tr w14:paraId="623C8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7615913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Năm</w:t>
            </w:r>
          </w:p>
        </w:tc>
        <w:tc>
          <w:tcPr>
            <w:tcW w:w="1440" w:type="dxa"/>
          </w:tcPr>
          <w:p w14:paraId="5A52D243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Chi phí</w:t>
            </w:r>
          </w:p>
        </w:tc>
        <w:tc>
          <w:tcPr>
            <w:tcW w:w="1440" w:type="dxa"/>
          </w:tcPr>
          <w:p w14:paraId="171310FF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Lợi ích</w:t>
            </w:r>
          </w:p>
        </w:tc>
        <w:tc>
          <w:tcPr>
            <w:tcW w:w="1440" w:type="dxa"/>
          </w:tcPr>
          <w:p w14:paraId="00DACF62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Dòng tiền (CF)</w:t>
            </w:r>
          </w:p>
        </w:tc>
        <w:tc>
          <w:tcPr>
            <w:tcW w:w="1440" w:type="dxa"/>
          </w:tcPr>
          <w:p w14:paraId="3CCE0884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Hệ số chiết khấu</w:t>
            </w:r>
          </w:p>
        </w:tc>
        <w:tc>
          <w:tcPr>
            <w:tcW w:w="1440" w:type="dxa"/>
          </w:tcPr>
          <w:p w14:paraId="5B251F50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CF chiết khấu</w:t>
            </w:r>
          </w:p>
        </w:tc>
      </w:tr>
      <w:tr w14:paraId="17EA3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C99A998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440" w:type="dxa"/>
          </w:tcPr>
          <w:p w14:paraId="03598227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8,000,000</w:t>
            </w:r>
          </w:p>
        </w:tc>
        <w:tc>
          <w:tcPr>
            <w:tcW w:w="1440" w:type="dxa"/>
          </w:tcPr>
          <w:p w14:paraId="5ABF7479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440" w:type="dxa"/>
          </w:tcPr>
          <w:p w14:paraId="31CFDB7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-8,000,000</w:t>
            </w:r>
          </w:p>
        </w:tc>
        <w:tc>
          <w:tcPr>
            <w:tcW w:w="1440" w:type="dxa"/>
          </w:tcPr>
          <w:p w14:paraId="184CED70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40" w:type="dxa"/>
          </w:tcPr>
          <w:p w14:paraId="0CA9500D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-8,000,000</w:t>
            </w:r>
          </w:p>
        </w:tc>
      </w:tr>
      <w:tr w14:paraId="70F899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D30165A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40" w:type="dxa"/>
          </w:tcPr>
          <w:p w14:paraId="71BD0D47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3,000,000</w:t>
            </w:r>
          </w:p>
        </w:tc>
        <w:tc>
          <w:tcPr>
            <w:tcW w:w="1440" w:type="dxa"/>
          </w:tcPr>
          <w:p w14:paraId="206F3AC8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10,000,000</w:t>
            </w:r>
          </w:p>
        </w:tc>
        <w:tc>
          <w:tcPr>
            <w:tcW w:w="1440" w:type="dxa"/>
          </w:tcPr>
          <w:p w14:paraId="6998569D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7,000,000</w:t>
            </w:r>
          </w:p>
        </w:tc>
        <w:tc>
          <w:tcPr>
            <w:tcW w:w="1440" w:type="dxa"/>
          </w:tcPr>
          <w:p w14:paraId="1A0F45E6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0.90</w:t>
            </w:r>
          </w:p>
        </w:tc>
        <w:tc>
          <w:tcPr>
            <w:tcW w:w="1440" w:type="dxa"/>
          </w:tcPr>
          <w:p w14:paraId="6F45C520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6,300,000</w:t>
            </w:r>
          </w:p>
        </w:tc>
      </w:tr>
      <w:tr w14:paraId="607BB8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B0E32E8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440" w:type="dxa"/>
          </w:tcPr>
          <w:p w14:paraId="17967173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3,500,000</w:t>
            </w:r>
          </w:p>
        </w:tc>
        <w:tc>
          <w:tcPr>
            <w:tcW w:w="1440" w:type="dxa"/>
          </w:tcPr>
          <w:p w14:paraId="5AE5B336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12,000,000</w:t>
            </w:r>
          </w:p>
        </w:tc>
        <w:tc>
          <w:tcPr>
            <w:tcW w:w="1440" w:type="dxa"/>
          </w:tcPr>
          <w:p w14:paraId="57C2B9D2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8,500,000</w:t>
            </w:r>
          </w:p>
        </w:tc>
        <w:tc>
          <w:tcPr>
            <w:tcW w:w="1440" w:type="dxa"/>
          </w:tcPr>
          <w:p w14:paraId="4A4F9AD9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0.82</w:t>
            </w:r>
          </w:p>
        </w:tc>
        <w:tc>
          <w:tcPr>
            <w:tcW w:w="1440" w:type="dxa"/>
          </w:tcPr>
          <w:p w14:paraId="77CFD46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6,970,000</w:t>
            </w:r>
          </w:p>
        </w:tc>
      </w:tr>
      <w:tr w14:paraId="3C3AAF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3049EAD3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440" w:type="dxa"/>
          </w:tcPr>
          <w:p w14:paraId="40B220E7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4,000,000</w:t>
            </w:r>
          </w:p>
        </w:tc>
        <w:tc>
          <w:tcPr>
            <w:tcW w:w="1440" w:type="dxa"/>
          </w:tcPr>
          <w:p w14:paraId="6D8A5A9B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14,000,000</w:t>
            </w:r>
          </w:p>
        </w:tc>
        <w:tc>
          <w:tcPr>
            <w:tcW w:w="1440" w:type="dxa"/>
          </w:tcPr>
          <w:p w14:paraId="7CC1A895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10,000,000</w:t>
            </w:r>
          </w:p>
        </w:tc>
        <w:tc>
          <w:tcPr>
            <w:tcW w:w="1440" w:type="dxa"/>
          </w:tcPr>
          <w:p w14:paraId="5313AF79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0.75</w:t>
            </w:r>
          </w:p>
        </w:tc>
        <w:tc>
          <w:tcPr>
            <w:tcW w:w="1440" w:type="dxa"/>
          </w:tcPr>
          <w:p w14:paraId="6191F580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7,500,000</w:t>
            </w:r>
          </w:p>
        </w:tc>
      </w:tr>
    </w:tbl>
    <w:p w14:paraId="47A05574">
      <w:pP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Discount rate: 10%</w:t>
      </w:r>
    </w:p>
    <w:p w14:paraId="4BAD7D50">
      <w:pP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→ NPV ≈ 18,083,000 VNĐ (Dương)</w:t>
      </w:r>
    </w:p>
    <w:p w14:paraId="20144A1B">
      <w:pP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→ ROI ≈ 235.8%</w:t>
      </w:r>
    </w:p>
    <w:p w14:paraId="6AC9504A">
      <w:pP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→ Hoàn vốn: Năm thứ 2</w:t>
      </w:r>
    </w:p>
    <w:p w14:paraId="11B4DC7E">
      <w:pPr>
        <w:pStyle w:val="3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IV. Kick-off Meeting</w:t>
      </w:r>
    </w:p>
    <w:p w14:paraId="127D6822">
      <w:pPr>
        <w:pStyle w:val="3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6F0B33E1">
      <w:pP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[Ngày họp: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27/10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/2025]</w:t>
      </w:r>
    </w:p>
    <w:p w14:paraId="090F8FA3">
      <w:pPr>
        <w:pStyle w:val="3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Project Name:</w:t>
      </w:r>
    </w:p>
    <w:p w14:paraId="1B1ECC5F">
      <w:pP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XÂY DỰNG ỨNG DỤNG QUẢN LÝ ĐĂNG KÝ VÉ XE TRỰC TUYẾN TẠI CÔNG TY CỔ PHẦN XE KHÁCH PHƯƠNG TRANG</w:t>
      </w:r>
    </w:p>
    <w:p w14:paraId="4C66B910">
      <w:pPr>
        <w:pStyle w:val="3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Meeting Objective:</w:t>
      </w:r>
    </w:p>
    <w:p w14:paraId="2475AAD7">
      <w:pP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Khởi động dự án, giới thiệu các thành viên, thảo luận mục tiêu, phạm vi, timeline, rủi ro và phân công nhiệm vụ.</w:t>
      </w:r>
    </w:p>
    <w:p w14:paraId="2B09E523">
      <w:pPr>
        <w:pStyle w:val="3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Agenda:</w:t>
      </w:r>
    </w:p>
    <w:p w14:paraId="34F8B22E">
      <w:pP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• Giới thiệu thành viên tham dự</w:t>
      </w:r>
    </w:p>
    <w:p w14:paraId="1F03B111">
      <w:pP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• Trình bày tổng quan dự án</w:t>
      </w:r>
    </w:p>
    <w:p w14:paraId="3F981A5F">
      <w:pP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• Xem lại tài liệu liên quan (Project Charter, WBS)</w:t>
      </w:r>
    </w:p>
    <w:p w14:paraId="35604DA2">
      <w:pP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• Thảo luận cấu trúc tổ chức dự án</w:t>
      </w:r>
    </w:p>
    <w:p w14:paraId="06727636">
      <w:pP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• Thảo luận phạm vi, thời gian và mục tiêu</w:t>
      </w:r>
    </w:p>
    <w:p w14:paraId="35CA605E">
      <w:pP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• Các vấn đề quan trọng cần lưu ý</w:t>
      </w:r>
    </w:p>
    <w:p w14:paraId="1EAC32F3">
      <w:pP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• Tổng hợp Action Items của cuộc họp</w:t>
      </w:r>
    </w:p>
    <w:p w14:paraId="33CC8E1D">
      <w:pPr>
        <w:pStyle w:val="3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Action Items</w:t>
      </w:r>
    </w:p>
    <w:tbl>
      <w:tblPr>
        <w:tblStyle w:val="35"/>
        <w:tblW w:w="7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7"/>
        <w:gridCol w:w="1174"/>
        <w:gridCol w:w="2902"/>
      </w:tblGrid>
      <w:tr w14:paraId="162426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7" w:type="dxa"/>
            <w:shd w:val="clear" w:color="auto" w:fill="auto"/>
            <w:vAlign w:val="center"/>
          </w:tcPr>
          <w:p w14:paraId="5CA6282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Công việc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0AF072E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Phụ trách</w:t>
            </w:r>
          </w:p>
        </w:tc>
        <w:tc>
          <w:tcPr>
            <w:tcW w:w="2902" w:type="dxa"/>
            <w:shd w:val="clear" w:color="auto" w:fill="auto"/>
            <w:vAlign w:val="center"/>
          </w:tcPr>
          <w:p w14:paraId="13C2B75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Hạn hoàn thành</w:t>
            </w:r>
          </w:p>
        </w:tc>
      </w:tr>
      <w:tr w14:paraId="66A921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7" w:type="dxa"/>
            <w:shd w:val="clear" w:color="auto" w:fill="auto"/>
            <w:vAlign w:val="center"/>
          </w:tcPr>
          <w:p w14:paraId="7D2EB5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Thiết kế UI trang khách hàng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221476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My</w:t>
            </w:r>
          </w:p>
        </w:tc>
        <w:tc>
          <w:tcPr>
            <w:tcW w:w="2902" w:type="dxa"/>
            <w:shd w:val="clear" w:color="auto" w:fill="auto"/>
            <w:vAlign w:val="center"/>
          </w:tcPr>
          <w:p w14:paraId="77C74C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Đã hoàn thành – Tuần 6</w:t>
            </w:r>
          </w:p>
        </w:tc>
      </w:tr>
      <w:tr w14:paraId="6B7CF8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7" w:type="dxa"/>
            <w:shd w:val="clear" w:color="auto" w:fill="auto"/>
            <w:vAlign w:val="center"/>
          </w:tcPr>
          <w:p w14:paraId="10D3F1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Thiết kế ERD + DB Schema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243C44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Hoàng</w:t>
            </w:r>
          </w:p>
        </w:tc>
        <w:tc>
          <w:tcPr>
            <w:tcW w:w="2902" w:type="dxa"/>
            <w:shd w:val="clear" w:color="auto" w:fill="auto"/>
            <w:vAlign w:val="center"/>
          </w:tcPr>
          <w:p w14:paraId="3BB0DF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Đã hoàn thành – Tuần 3</w:t>
            </w:r>
          </w:p>
        </w:tc>
      </w:tr>
      <w:tr w14:paraId="4703B0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7" w:type="dxa"/>
            <w:shd w:val="clear" w:color="auto" w:fill="auto"/>
            <w:vAlign w:val="center"/>
          </w:tcPr>
          <w:p w14:paraId="77819A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Xây dựng API đặt vé + chuyến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63D1AD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Hoàng</w:t>
            </w:r>
          </w:p>
        </w:tc>
        <w:tc>
          <w:tcPr>
            <w:tcW w:w="2902" w:type="dxa"/>
            <w:shd w:val="clear" w:color="auto" w:fill="auto"/>
            <w:vAlign w:val="center"/>
          </w:tcPr>
          <w:p w14:paraId="6584B5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Đã hoàn thành – Tuần 6</w:t>
            </w:r>
          </w:p>
        </w:tc>
      </w:tr>
      <w:tr w14:paraId="1B8EC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7" w:type="dxa"/>
            <w:shd w:val="clear" w:color="auto" w:fill="auto"/>
            <w:vAlign w:val="center"/>
          </w:tcPr>
          <w:p w14:paraId="2B7C35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Chuẩn bị dữ liệu demo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2BAC77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My</w:t>
            </w:r>
          </w:p>
        </w:tc>
        <w:tc>
          <w:tcPr>
            <w:tcW w:w="2902" w:type="dxa"/>
            <w:shd w:val="clear" w:color="auto" w:fill="auto"/>
            <w:vAlign w:val="center"/>
          </w:tcPr>
          <w:p w14:paraId="77FD31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Đã hoàn thành – Tuần 8</w:t>
            </w:r>
          </w:p>
        </w:tc>
      </w:tr>
      <w:tr w14:paraId="3CC6E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7" w:type="dxa"/>
            <w:shd w:val="clear" w:color="auto" w:fill="auto"/>
            <w:vAlign w:val="center"/>
          </w:tcPr>
          <w:p w14:paraId="1474FA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Kiểm thử hệ thống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2A0127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Nhóm</w:t>
            </w:r>
          </w:p>
        </w:tc>
        <w:tc>
          <w:tcPr>
            <w:tcW w:w="2902" w:type="dxa"/>
            <w:shd w:val="clear" w:color="auto" w:fill="auto"/>
            <w:vAlign w:val="center"/>
          </w:tcPr>
          <w:p w14:paraId="284415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en-US" w:bidi="ar-SA"/>
              </w:rPr>
            </w:pPr>
            <w:r>
              <w:rPr>
                <w:rStyle w:val="33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Tuần 9 (hiện tại)</w:t>
            </w:r>
          </w:p>
        </w:tc>
      </w:tr>
      <w:tr w14:paraId="31205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7" w:type="dxa"/>
            <w:shd w:val="clear" w:color="auto" w:fill="auto"/>
            <w:vAlign w:val="center"/>
          </w:tcPr>
          <w:p w14:paraId="69E468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Sửa bug &amp; tối ưu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5459D6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Nhóm</w:t>
            </w:r>
          </w:p>
        </w:tc>
        <w:tc>
          <w:tcPr>
            <w:tcW w:w="2902" w:type="dxa"/>
            <w:shd w:val="clear" w:color="auto" w:fill="auto"/>
            <w:vAlign w:val="center"/>
          </w:tcPr>
          <w:p w14:paraId="06710B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en-US" w:bidi="ar-SA"/>
              </w:rPr>
            </w:pPr>
            <w:r>
              <w:rPr>
                <w:rStyle w:val="33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Cuối tuần 9</w:t>
            </w:r>
          </w:p>
        </w:tc>
      </w:tr>
      <w:tr w14:paraId="267FCD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7" w:type="dxa"/>
            <w:shd w:val="clear" w:color="auto" w:fill="auto"/>
            <w:vAlign w:val="center"/>
          </w:tcPr>
          <w:p w14:paraId="4E7C78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Chuẩn bị slide demo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1CF8EE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My</w:t>
            </w:r>
          </w:p>
        </w:tc>
        <w:tc>
          <w:tcPr>
            <w:tcW w:w="2902" w:type="dxa"/>
            <w:shd w:val="clear" w:color="auto" w:fill="auto"/>
            <w:vAlign w:val="center"/>
          </w:tcPr>
          <w:p w14:paraId="44C8EC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en-US" w:bidi="ar-SA"/>
              </w:rPr>
            </w:pPr>
            <w:r>
              <w:rPr>
                <w:rStyle w:val="33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Tuần 10</w:t>
            </w:r>
          </w:p>
        </w:tc>
      </w:tr>
      <w:tr w14:paraId="1AE913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7" w:type="dxa"/>
            <w:shd w:val="clear" w:color="auto" w:fill="auto"/>
            <w:vAlign w:val="center"/>
          </w:tcPr>
          <w:p w14:paraId="341FE3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Hoàn thiện báo cáo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5BDF95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Hoàng</w:t>
            </w:r>
          </w:p>
        </w:tc>
        <w:tc>
          <w:tcPr>
            <w:tcW w:w="2902" w:type="dxa"/>
            <w:shd w:val="clear" w:color="auto" w:fill="auto"/>
            <w:vAlign w:val="center"/>
          </w:tcPr>
          <w:p w14:paraId="2F050E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en-US" w:bidi="ar-SA"/>
              </w:rPr>
            </w:pPr>
            <w:r>
              <w:rPr>
                <w:rStyle w:val="33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Tuần 10</w:t>
            </w:r>
          </w:p>
        </w:tc>
      </w:tr>
      <w:tr w14:paraId="0562D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7" w:type="dxa"/>
            <w:shd w:val="clear" w:color="auto" w:fill="auto"/>
            <w:vAlign w:val="center"/>
          </w:tcPr>
          <w:p w14:paraId="11BEDE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Dry-run buổi demo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2BEFCE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Nhóm</w:t>
            </w:r>
          </w:p>
        </w:tc>
        <w:tc>
          <w:tcPr>
            <w:tcW w:w="2902" w:type="dxa"/>
            <w:shd w:val="clear" w:color="auto" w:fill="auto"/>
            <w:vAlign w:val="center"/>
          </w:tcPr>
          <w:p w14:paraId="1A6201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en-US" w:bidi="ar-SA"/>
              </w:rPr>
            </w:pPr>
            <w:r>
              <w:rPr>
                <w:rStyle w:val="33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Cuối tuần 10</w:t>
            </w:r>
          </w:p>
        </w:tc>
      </w:tr>
    </w:tbl>
    <w:p w14:paraId="036A3126">
      <w:pPr>
        <w:rPr>
          <w:rFonts w:hint="default"/>
        </w:rPr>
      </w:pPr>
    </w:p>
    <w:p w14:paraId="2326E1B0">
      <w:pPr>
        <w:pStyle w:val="3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Date and time of next meeting:</w:t>
      </w:r>
    </w:p>
    <w:p w14:paraId="7CF189FC">
      <w:pP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/1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/2025 - 20:00, qua Google Meet.</w:t>
      </w:r>
    </w:p>
    <w:p w14:paraId="2F4F397B">
      <w:pPr>
        <w:pStyle w:val="3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V. Hợp đồng nhóm (Team Contract)</w:t>
      </w:r>
    </w:p>
    <w:p w14:paraId="72A501AE">
      <w:pP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4B68FBEA">
      <w:pP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4DB3A34C">
      <w:pP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tbl>
      <w:tblPr>
        <w:tblStyle w:val="35"/>
        <w:tblW w:w="97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253"/>
        <w:gridCol w:w="6450"/>
      </w:tblGrid>
      <w:tr w14:paraId="07ACC7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53" w:type="dxa"/>
            <w:shd w:val="clear" w:color="auto" w:fill="auto"/>
            <w:vAlign w:val="center"/>
          </w:tcPr>
          <w:p w14:paraId="56ECCF6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Name</w:t>
            </w:r>
          </w:p>
        </w:tc>
        <w:tc>
          <w:tcPr>
            <w:tcW w:w="6450" w:type="dxa"/>
            <w:shd w:val="clear" w:color="auto" w:fill="auto"/>
            <w:vAlign w:val="center"/>
          </w:tcPr>
          <w:p w14:paraId="3961FF4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Sign-off on Team Contract</w:t>
            </w:r>
          </w:p>
        </w:tc>
      </w:tr>
      <w:tr w14:paraId="42CE28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53" w:type="dxa"/>
            <w:shd w:val="clear" w:color="auto" w:fill="auto"/>
            <w:vAlign w:val="center"/>
          </w:tcPr>
          <w:p w14:paraId="133B20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Phan Thị Ái My</w:t>
            </w:r>
          </w:p>
        </w:tc>
        <w:tc>
          <w:tcPr>
            <w:tcW w:w="6450" w:type="dxa"/>
            <w:shd w:val="clear" w:color="auto" w:fill="auto"/>
            <w:vAlign w:val="center"/>
          </w:tcPr>
          <w:p w14:paraId="3ECF9A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✔</w:t>
            </w:r>
          </w:p>
        </w:tc>
      </w:tr>
      <w:tr w14:paraId="146E00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53" w:type="dxa"/>
            <w:shd w:val="clear" w:color="auto" w:fill="auto"/>
            <w:vAlign w:val="center"/>
          </w:tcPr>
          <w:p w14:paraId="09F580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Huỳnh Hữu Hoàng</w:t>
            </w:r>
          </w:p>
        </w:tc>
        <w:tc>
          <w:tcPr>
            <w:tcW w:w="6450" w:type="dxa"/>
            <w:shd w:val="clear" w:color="auto" w:fill="auto"/>
            <w:vAlign w:val="center"/>
          </w:tcPr>
          <w:p w14:paraId="41BE3D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✔</w:t>
            </w:r>
          </w:p>
        </w:tc>
      </w:tr>
    </w:tbl>
    <w:p w14:paraId="008E5E76">
      <w:pPr>
        <w:rPr>
          <w:rFonts w:hint="default"/>
        </w:rPr>
      </w:pPr>
    </w:p>
    <w:p w14:paraId="183B7DCE">
      <w:pP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imSun-ExtG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B454A0A"/>
    <w:rsid w:val="5C1D6EFE"/>
    <w:rsid w:val="71930DAC"/>
    <w:rsid w:val="77C2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Phan Thị Ái My</cp:lastModifiedBy>
  <dcterms:modified xsi:type="dcterms:W3CDTF">2025-10-27T10:23:11Z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DE0DDBD2676C4D60933BF7A1C5306946_13</vt:lpwstr>
  </property>
</Properties>
</file>