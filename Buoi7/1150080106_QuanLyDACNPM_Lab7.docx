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D05785"/>
    <w:p w14:paraId="2BF03075">
      <w:pPr>
        <w:jc w:val="center"/>
        <w:rPr>
          <w:rFonts w:hint="default"/>
          <w:b/>
          <w:bCs/>
        </w:rPr>
      </w:pPr>
      <w:r>
        <w:rPr>
          <w:rFonts w:hint="default"/>
          <w:b/>
          <w:bCs/>
        </w:rPr>
        <w:t>BÀI THỰC HÀNH SỐ 7</w:t>
      </w:r>
    </w:p>
    <w:p w14:paraId="3EDC285C">
      <w:pPr>
        <w:jc w:val="center"/>
        <w:rPr>
          <w:rFonts w:hint="default"/>
          <w:b/>
          <w:bCs/>
        </w:rPr>
      </w:pPr>
      <w:r>
        <w:rPr>
          <w:rFonts w:hint="default"/>
          <w:b/>
          <w:bCs/>
        </w:rPr>
        <w:t>BẢN TÔN CHỈ DỰ ÁN</w:t>
      </w:r>
    </w:p>
    <w:p w14:paraId="105F3CC2">
      <w:pPr>
        <w:jc w:val="center"/>
        <w:rPr>
          <w:rFonts w:hint="default"/>
          <w:b/>
          <w:bCs/>
        </w:rPr>
      </w:pPr>
    </w:p>
    <w:p w14:paraId="112AFD10">
      <w:pPr>
        <w:numPr>
          <w:ilvl w:val="0"/>
          <w:numId w:val="11"/>
        </w:numPr>
        <w:jc w:val="both"/>
        <w:rPr>
          <w:rFonts w:hint="default"/>
          <w:b/>
          <w:bCs/>
        </w:rPr>
      </w:pPr>
      <w:r>
        <w:rPr>
          <w:rFonts w:hint="default"/>
          <w:b/>
          <w:bCs/>
        </w:rPr>
        <w:t xml:space="preserve">Mục tiêu: </w:t>
      </w:r>
    </w:p>
    <w:p w14:paraId="2E0C6AD4">
      <w:pPr>
        <w:pStyle w:val="85"/>
        <w:keepNext w:val="0"/>
        <w:keepLines w:val="0"/>
        <w:widowControl/>
        <w:suppressLineNumbers w:val="0"/>
        <w:bidi w:val="0"/>
        <w:spacing w:before="151" w:beforeAutospacing="0" w:after="0" w:afterAutospacing="0" w:line="18" w:lineRule="atLeast"/>
        <w:rPr>
          <w:rFonts w:hint="default"/>
          <w:b/>
          <w:bCs/>
        </w:rPr>
      </w:pPr>
      <w:r>
        <w:rPr>
          <w:rFonts w:hint="default" w:ascii="Times New Roman" w:hAnsi="Times New Roman" w:cs="Times New Roman"/>
          <w:i w:val="0"/>
          <w:iCs w:val="0"/>
          <w:color w:val="000000"/>
          <w:sz w:val="24"/>
          <w:szCs w:val="24"/>
          <w:u w:val="none"/>
          <w:vertAlign w:val="baseline"/>
        </w:rPr>
        <w:t>- Hiểu và xây dựng bản tôn chỉ cho dự án. </w:t>
      </w:r>
    </w:p>
    <w:p w14:paraId="1271ABC7">
      <w:pPr>
        <w:numPr>
          <w:ilvl w:val="0"/>
          <w:numId w:val="11"/>
        </w:numPr>
        <w:ind w:left="0" w:leftChars="0" w:firstLine="0" w:firstLineChars="0"/>
        <w:jc w:val="both"/>
        <w:rPr>
          <w:rFonts w:hint="default"/>
          <w:b/>
          <w:bCs/>
        </w:rPr>
      </w:pPr>
      <w:r>
        <w:rPr>
          <w:rFonts w:hint="default"/>
          <w:b/>
          <w:bCs/>
        </w:rPr>
        <w:t xml:space="preserve">Hướng dẫn thực hành </w:t>
      </w:r>
    </w:p>
    <w:p w14:paraId="032AA86C">
      <w:pPr>
        <w:numPr>
          <w:ilvl w:val="0"/>
          <w:numId w:val="12"/>
        </w:numPr>
        <w:ind w:leftChars="0"/>
        <w:jc w:val="both"/>
        <w:rPr>
          <w:rFonts w:hint="default"/>
          <w:b w:val="0"/>
          <w:bCs w:val="0"/>
        </w:rPr>
      </w:pPr>
      <w:r>
        <w:rPr>
          <w:rFonts w:hint="default"/>
          <w:b w:val="0"/>
          <w:bCs w:val="0"/>
        </w:rPr>
        <w:t xml:space="preserve">Sinh viên đọc hiểu và viết lại bản tôn chỉ sau: </w:t>
      </w:r>
    </w:p>
    <w:p w14:paraId="5850C1D6">
      <w:pPr>
        <w:numPr>
          <w:ilvl w:val="0"/>
          <w:numId w:val="12"/>
        </w:numPr>
        <w:ind w:leftChars="0"/>
        <w:jc w:val="both"/>
        <w:rPr>
          <w:rFonts w:hint="default"/>
          <w:b/>
          <w:bCs/>
        </w:rPr>
      </w:pPr>
      <w:r>
        <w:rPr>
          <w:rFonts w:hint="default"/>
          <w:b w:val="0"/>
          <w:bCs w:val="0"/>
        </w:rPr>
        <w:t>Yêu cầu của bản tôn chỉ dự án gồm những thành phần chính nào?</w:t>
      </w:r>
      <w:r>
        <w:rPr>
          <w:rFonts w:hint="default"/>
          <w:b w:val="0"/>
          <w:bCs w:val="0"/>
          <w:lang w:val="en-US"/>
        </w:rPr>
        <w:t xml:space="preserve"> </w:t>
      </w:r>
      <w:r>
        <w:rPr>
          <w:rFonts w:hint="default"/>
          <w:b w:val="0"/>
          <w:bCs w:val="0"/>
        </w:rPr>
        <w:t>Thành phần nào là</w:t>
      </w:r>
      <w:r>
        <w:rPr>
          <w:rFonts w:hint="default"/>
          <w:b w:val="0"/>
          <w:bCs w:val="0"/>
          <w:lang w:val="en-US"/>
        </w:rPr>
        <w:t xml:space="preserve"> </w:t>
      </w:r>
      <w:r>
        <w:rPr>
          <w:rFonts w:hint="default"/>
          <w:b w:val="0"/>
          <w:bCs w:val="0"/>
        </w:rPr>
        <w:t>quan trọng nhất?</w:t>
      </w:r>
    </w:p>
    <w:p w14:paraId="31AD74D5">
      <w:pPr>
        <w:pStyle w:val="4"/>
        <w:keepNext w:val="0"/>
        <w:keepLines w:val="0"/>
        <w:widowControl/>
        <w:suppressLineNumbers w:val="0"/>
        <w:rPr>
          <w:rFonts w:hint="default" w:ascii="Times New Roman" w:hAnsi="Times New Roman" w:cs="Times New Roman"/>
          <w:sz w:val="26"/>
          <w:szCs w:val="26"/>
        </w:rPr>
      </w:pPr>
      <w:r>
        <w:rPr>
          <w:rFonts w:hint="default"/>
          <w:b/>
          <w:bCs/>
          <w:lang w:val="en-US"/>
        </w:rPr>
        <w:t xml:space="preserve"> </w:t>
      </w:r>
      <w:r>
        <w:rPr>
          <w:rFonts w:hint="default" w:ascii="Times New Roman" w:hAnsi="Times New Roman" w:cs="Times New Roman"/>
          <w:b/>
          <w:bCs/>
          <w:sz w:val="26"/>
          <w:szCs w:val="26"/>
          <w:lang w:val="en-US"/>
        </w:rPr>
        <w:t xml:space="preserve"> </w:t>
      </w:r>
      <w:r>
        <w:rPr>
          <w:rStyle w:val="92"/>
          <w:rFonts w:hint="default" w:ascii="Times New Roman" w:hAnsi="Times New Roman" w:cs="Times New Roman"/>
          <w:b/>
          <w:bCs/>
          <w:sz w:val="26"/>
          <w:szCs w:val="26"/>
        </w:rPr>
        <w:t>Các thành phần chính của bản tôn chỉ dự án (Project Charter)</w:t>
      </w:r>
    </w:p>
    <w:p w14:paraId="416815CA">
      <w:pPr>
        <w:pStyle w:val="85"/>
        <w:keepNext w:val="0"/>
        <w:keepLines w:val="0"/>
        <w:widowControl/>
        <w:numPr>
          <w:ilvl w:val="0"/>
          <w:numId w:val="13"/>
        </w:numPr>
        <w:suppressLineNumbers w:val="0"/>
        <w:ind w:left="720"/>
        <w:rPr>
          <w:rFonts w:hint="default" w:ascii="Times New Roman" w:hAnsi="Times New Roman" w:cs="Times New Roman"/>
          <w:sz w:val="26"/>
          <w:szCs w:val="26"/>
        </w:rPr>
      </w:pPr>
      <w:r>
        <w:rPr>
          <w:rStyle w:val="92"/>
          <w:rFonts w:hint="default" w:ascii="Times New Roman" w:hAnsi="Times New Roman" w:cs="Times New Roman"/>
          <w:sz w:val="26"/>
          <w:szCs w:val="26"/>
        </w:rPr>
        <w:t>Project Identification</w:t>
      </w:r>
      <w:r>
        <w:rPr>
          <w:rFonts w:hint="default" w:ascii="Times New Roman" w:hAnsi="Times New Roman" w:cs="Times New Roman"/>
          <w:sz w:val="26"/>
          <w:szCs w:val="26"/>
        </w:rPr>
        <w:t xml:space="preserve"> </w:t>
      </w:r>
      <w:r>
        <w:rPr>
          <w:rStyle w:val="31"/>
          <w:rFonts w:hint="default" w:ascii="Times New Roman" w:hAnsi="Times New Roman" w:cs="Times New Roman"/>
          <w:sz w:val="26"/>
          <w:szCs w:val="26"/>
        </w:rPr>
        <w:t>(Nhận diện dự án)</w:t>
      </w:r>
    </w:p>
    <w:p w14:paraId="2349C0DC">
      <w:pPr>
        <w:pStyle w:val="85"/>
        <w:keepNext w:val="0"/>
        <w:keepLines w:val="0"/>
        <w:widowControl/>
        <w:numPr>
          <w:ilvl w:val="0"/>
          <w:numId w:val="13"/>
        </w:numPr>
        <w:suppressLineNumbers w:val="0"/>
        <w:ind w:left="720" w:leftChars="0" w:firstLine="0" w:firstLineChars="0"/>
        <w:rPr>
          <w:rFonts w:hint="default" w:ascii="Times New Roman" w:hAnsi="Times New Roman" w:cs="Times New Roman"/>
          <w:sz w:val="26"/>
          <w:szCs w:val="26"/>
        </w:rPr>
      </w:pPr>
      <w:r>
        <w:rPr>
          <w:rStyle w:val="92"/>
          <w:rFonts w:hint="default" w:ascii="Times New Roman" w:hAnsi="Times New Roman" w:cs="Times New Roman"/>
          <w:sz w:val="26"/>
          <w:szCs w:val="26"/>
        </w:rPr>
        <w:t>Business Reasons for Project</w:t>
      </w:r>
      <w:r>
        <w:rPr>
          <w:rFonts w:hint="default" w:ascii="Times New Roman" w:hAnsi="Times New Roman" w:cs="Times New Roman"/>
          <w:sz w:val="26"/>
          <w:szCs w:val="26"/>
        </w:rPr>
        <w:t xml:space="preserve"> </w:t>
      </w:r>
      <w:r>
        <w:rPr>
          <w:rStyle w:val="31"/>
          <w:rFonts w:hint="default" w:ascii="Times New Roman" w:hAnsi="Times New Roman" w:cs="Times New Roman"/>
          <w:sz w:val="26"/>
          <w:szCs w:val="26"/>
        </w:rPr>
        <w:t>(Lý do kinh doanh của dự án)</w:t>
      </w:r>
    </w:p>
    <w:p w14:paraId="4A51FC12">
      <w:pPr>
        <w:pStyle w:val="85"/>
        <w:keepNext w:val="0"/>
        <w:keepLines w:val="0"/>
        <w:widowControl/>
        <w:numPr>
          <w:ilvl w:val="0"/>
          <w:numId w:val="13"/>
        </w:numPr>
        <w:suppressLineNumbers w:val="0"/>
        <w:ind w:left="720" w:leftChars="0" w:firstLine="0" w:firstLineChars="0"/>
        <w:rPr>
          <w:rFonts w:hint="default" w:ascii="Times New Roman" w:hAnsi="Times New Roman" w:cs="Times New Roman"/>
          <w:sz w:val="26"/>
          <w:szCs w:val="26"/>
        </w:rPr>
      </w:pPr>
      <w:r>
        <w:rPr>
          <w:rStyle w:val="92"/>
          <w:rFonts w:hint="default" w:ascii="Times New Roman" w:hAnsi="Times New Roman" w:cs="Times New Roman"/>
          <w:sz w:val="26"/>
          <w:szCs w:val="26"/>
        </w:rPr>
        <w:t>Project Objectives</w:t>
      </w:r>
      <w:r>
        <w:rPr>
          <w:rFonts w:hint="default" w:ascii="Times New Roman" w:hAnsi="Times New Roman" w:cs="Times New Roman"/>
          <w:sz w:val="26"/>
          <w:szCs w:val="26"/>
        </w:rPr>
        <w:t xml:space="preserve"> </w:t>
      </w:r>
      <w:r>
        <w:rPr>
          <w:rStyle w:val="31"/>
          <w:rFonts w:hint="default" w:ascii="Times New Roman" w:hAnsi="Times New Roman" w:cs="Times New Roman"/>
          <w:sz w:val="26"/>
          <w:szCs w:val="26"/>
        </w:rPr>
        <w:t>(Mục tiêu của dự án)</w:t>
      </w:r>
    </w:p>
    <w:p w14:paraId="4A3D665C">
      <w:pPr>
        <w:pStyle w:val="85"/>
        <w:keepNext w:val="0"/>
        <w:keepLines w:val="0"/>
        <w:widowControl/>
        <w:numPr>
          <w:ilvl w:val="0"/>
          <w:numId w:val="13"/>
        </w:numPr>
        <w:suppressLineNumbers w:val="0"/>
        <w:ind w:left="720" w:leftChars="0" w:firstLine="0" w:firstLineChars="0"/>
        <w:rPr>
          <w:rFonts w:hint="default" w:ascii="Times New Roman" w:hAnsi="Times New Roman" w:cs="Times New Roman"/>
          <w:sz w:val="26"/>
          <w:szCs w:val="26"/>
        </w:rPr>
      </w:pPr>
      <w:r>
        <w:rPr>
          <w:rStyle w:val="92"/>
          <w:rFonts w:hint="default" w:ascii="Times New Roman" w:hAnsi="Times New Roman" w:cs="Times New Roman"/>
          <w:sz w:val="26"/>
          <w:szCs w:val="26"/>
        </w:rPr>
        <w:t>Project Scope</w:t>
      </w:r>
      <w:r>
        <w:rPr>
          <w:rFonts w:hint="default" w:ascii="Times New Roman" w:hAnsi="Times New Roman" w:cs="Times New Roman"/>
          <w:sz w:val="26"/>
          <w:szCs w:val="26"/>
        </w:rPr>
        <w:t xml:space="preserve"> </w:t>
      </w:r>
      <w:r>
        <w:rPr>
          <w:rStyle w:val="31"/>
          <w:rFonts w:hint="default" w:ascii="Times New Roman" w:hAnsi="Times New Roman" w:cs="Times New Roman"/>
          <w:sz w:val="26"/>
          <w:szCs w:val="26"/>
        </w:rPr>
        <w:t>(Phạm vi của dự án)</w:t>
      </w:r>
    </w:p>
    <w:p w14:paraId="493F75ED">
      <w:pPr>
        <w:pStyle w:val="85"/>
        <w:keepNext w:val="0"/>
        <w:keepLines w:val="0"/>
        <w:widowControl/>
        <w:numPr>
          <w:ilvl w:val="0"/>
          <w:numId w:val="13"/>
        </w:numPr>
        <w:suppressLineNumbers w:val="0"/>
        <w:ind w:left="720" w:leftChars="0" w:firstLine="0" w:firstLineChars="0"/>
        <w:rPr>
          <w:rFonts w:hint="default" w:ascii="Times New Roman" w:hAnsi="Times New Roman" w:cs="Times New Roman"/>
          <w:sz w:val="26"/>
          <w:szCs w:val="26"/>
        </w:rPr>
      </w:pPr>
      <w:r>
        <w:rPr>
          <w:rStyle w:val="92"/>
          <w:rFonts w:hint="default" w:ascii="Times New Roman" w:hAnsi="Times New Roman" w:cs="Times New Roman"/>
          <w:sz w:val="26"/>
          <w:szCs w:val="26"/>
        </w:rPr>
        <w:t>Key Project Deliverables</w:t>
      </w:r>
      <w:r>
        <w:rPr>
          <w:rFonts w:hint="default" w:ascii="Times New Roman" w:hAnsi="Times New Roman" w:cs="Times New Roman"/>
          <w:sz w:val="26"/>
          <w:szCs w:val="26"/>
        </w:rPr>
        <w:t xml:space="preserve"> </w:t>
      </w:r>
      <w:r>
        <w:rPr>
          <w:rStyle w:val="31"/>
          <w:rFonts w:hint="default" w:ascii="Times New Roman" w:hAnsi="Times New Roman" w:cs="Times New Roman"/>
          <w:sz w:val="26"/>
          <w:szCs w:val="26"/>
        </w:rPr>
        <w:t>(Các sản phẩm bàn giao chính)</w:t>
      </w:r>
    </w:p>
    <w:p w14:paraId="580A3C03">
      <w:pPr>
        <w:pStyle w:val="85"/>
        <w:keepNext w:val="0"/>
        <w:keepLines w:val="0"/>
        <w:widowControl/>
        <w:numPr>
          <w:ilvl w:val="0"/>
          <w:numId w:val="13"/>
        </w:numPr>
        <w:suppressLineNumbers w:val="0"/>
        <w:ind w:left="720" w:leftChars="0" w:firstLine="0" w:firstLineChars="0"/>
        <w:rPr>
          <w:rFonts w:hint="default" w:ascii="Times New Roman" w:hAnsi="Times New Roman" w:cs="Times New Roman"/>
          <w:sz w:val="26"/>
          <w:szCs w:val="26"/>
        </w:rPr>
      </w:pPr>
      <w:r>
        <w:rPr>
          <w:rStyle w:val="92"/>
          <w:rFonts w:hint="default" w:ascii="Times New Roman" w:hAnsi="Times New Roman" w:cs="Times New Roman"/>
          <w:sz w:val="26"/>
          <w:szCs w:val="26"/>
        </w:rPr>
        <w:t>Milestone Dates</w:t>
      </w:r>
      <w:r>
        <w:rPr>
          <w:rFonts w:hint="default" w:ascii="Times New Roman" w:hAnsi="Times New Roman" w:cs="Times New Roman"/>
          <w:sz w:val="26"/>
          <w:szCs w:val="26"/>
        </w:rPr>
        <w:t xml:space="preserve"> </w:t>
      </w:r>
      <w:r>
        <w:rPr>
          <w:rStyle w:val="31"/>
          <w:rFonts w:hint="default" w:ascii="Times New Roman" w:hAnsi="Times New Roman" w:cs="Times New Roman"/>
          <w:sz w:val="26"/>
          <w:szCs w:val="26"/>
        </w:rPr>
        <w:t>(Các mốc thời gian quan trọng)</w:t>
      </w:r>
    </w:p>
    <w:p w14:paraId="5E85E75B">
      <w:pPr>
        <w:pStyle w:val="85"/>
        <w:keepNext w:val="0"/>
        <w:keepLines w:val="0"/>
        <w:widowControl/>
        <w:numPr>
          <w:ilvl w:val="0"/>
          <w:numId w:val="13"/>
        </w:numPr>
        <w:suppressLineNumbers w:val="0"/>
        <w:ind w:left="720" w:leftChars="0" w:firstLine="0" w:firstLineChars="0"/>
        <w:rPr>
          <w:rFonts w:hint="default" w:ascii="Times New Roman" w:hAnsi="Times New Roman" w:cs="Times New Roman"/>
          <w:sz w:val="26"/>
          <w:szCs w:val="26"/>
        </w:rPr>
      </w:pPr>
      <w:r>
        <w:rPr>
          <w:rStyle w:val="92"/>
          <w:rFonts w:hint="default" w:ascii="Times New Roman" w:hAnsi="Times New Roman" w:cs="Times New Roman"/>
          <w:sz w:val="26"/>
          <w:szCs w:val="26"/>
        </w:rPr>
        <w:t>Key Issues</w:t>
      </w:r>
      <w:r>
        <w:rPr>
          <w:rFonts w:hint="default" w:ascii="Times New Roman" w:hAnsi="Times New Roman" w:cs="Times New Roman"/>
          <w:sz w:val="26"/>
          <w:szCs w:val="26"/>
        </w:rPr>
        <w:t xml:space="preserve"> </w:t>
      </w:r>
      <w:r>
        <w:rPr>
          <w:rStyle w:val="31"/>
          <w:rFonts w:hint="default" w:ascii="Times New Roman" w:hAnsi="Times New Roman" w:cs="Times New Roman"/>
          <w:sz w:val="26"/>
          <w:szCs w:val="26"/>
        </w:rPr>
        <w:t>(Các vấn đề then chốt)</w:t>
      </w:r>
    </w:p>
    <w:p w14:paraId="7F79B304">
      <w:pPr>
        <w:pStyle w:val="85"/>
        <w:keepNext w:val="0"/>
        <w:keepLines w:val="0"/>
        <w:widowControl/>
        <w:numPr>
          <w:ilvl w:val="0"/>
          <w:numId w:val="13"/>
        </w:numPr>
        <w:suppressLineNumbers w:val="0"/>
        <w:ind w:left="720" w:leftChars="0" w:firstLine="0" w:firstLineChars="0"/>
        <w:rPr>
          <w:rFonts w:hint="default" w:ascii="Times New Roman" w:hAnsi="Times New Roman" w:cs="Times New Roman"/>
          <w:sz w:val="26"/>
          <w:szCs w:val="26"/>
        </w:rPr>
      </w:pPr>
      <w:r>
        <w:rPr>
          <w:rStyle w:val="92"/>
          <w:rFonts w:hint="default" w:ascii="Times New Roman" w:hAnsi="Times New Roman" w:cs="Times New Roman"/>
          <w:sz w:val="26"/>
          <w:szCs w:val="26"/>
        </w:rPr>
        <w:t>Risks</w:t>
      </w:r>
      <w:r>
        <w:rPr>
          <w:rFonts w:hint="default" w:ascii="Times New Roman" w:hAnsi="Times New Roman" w:cs="Times New Roman"/>
          <w:sz w:val="26"/>
          <w:szCs w:val="26"/>
        </w:rPr>
        <w:t xml:space="preserve"> </w:t>
      </w:r>
      <w:r>
        <w:rPr>
          <w:rStyle w:val="31"/>
          <w:rFonts w:hint="default" w:ascii="Times New Roman" w:hAnsi="Times New Roman" w:cs="Times New Roman"/>
          <w:sz w:val="26"/>
          <w:szCs w:val="26"/>
        </w:rPr>
        <w:t>(Các rủi ro)</w:t>
      </w:r>
    </w:p>
    <w:p w14:paraId="060005BC">
      <w:pPr>
        <w:pStyle w:val="85"/>
        <w:keepNext w:val="0"/>
        <w:keepLines w:val="0"/>
        <w:widowControl/>
        <w:numPr>
          <w:ilvl w:val="0"/>
          <w:numId w:val="13"/>
        </w:numPr>
        <w:suppressLineNumbers w:val="0"/>
        <w:ind w:left="720" w:leftChars="0" w:firstLine="0" w:firstLineChars="0"/>
        <w:rPr>
          <w:rFonts w:hint="default" w:ascii="Times New Roman" w:hAnsi="Times New Roman" w:cs="Times New Roman"/>
          <w:sz w:val="26"/>
          <w:szCs w:val="26"/>
        </w:rPr>
      </w:pPr>
      <w:r>
        <w:rPr>
          <w:rStyle w:val="92"/>
          <w:rFonts w:hint="default" w:ascii="Times New Roman" w:hAnsi="Times New Roman" w:cs="Times New Roman"/>
          <w:sz w:val="26"/>
          <w:szCs w:val="26"/>
        </w:rPr>
        <w:t>Project’s Criteria for Success</w:t>
      </w:r>
      <w:r>
        <w:rPr>
          <w:rFonts w:hint="default" w:ascii="Times New Roman" w:hAnsi="Times New Roman" w:cs="Times New Roman"/>
          <w:sz w:val="26"/>
          <w:szCs w:val="26"/>
        </w:rPr>
        <w:t xml:space="preserve"> </w:t>
      </w:r>
      <w:r>
        <w:rPr>
          <w:rStyle w:val="31"/>
          <w:rFonts w:hint="default" w:ascii="Times New Roman" w:hAnsi="Times New Roman" w:cs="Times New Roman"/>
          <w:sz w:val="26"/>
          <w:szCs w:val="26"/>
        </w:rPr>
        <w:t>(Tiêu chí đánh giá thành công của dự án)</w:t>
      </w:r>
    </w:p>
    <w:p w14:paraId="3F31E70B">
      <w:pPr>
        <w:pStyle w:val="85"/>
        <w:keepNext w:val="0"/>
        <w:keepLines w:val="0"/>
        <w:widowControl/>
        <w:numPr>
          <w:ilvl w:val="0"/>
          <w:numId w:val="13"/>
        </w:numPr>
        <w:suppressLineNumbers w:val="0"/>
        <w:ind w:left="720" w:leftChars="0" w:firstLine="0" w:firstLineChars="0"/>
        <w:rPr>
          <w:rFonts w:hint="default" w:ascii="Times New Roman" w:hAnsi="Times New Roman" w:cs="Times New Roman"/>
          <w:b/>
          <w:bCs/>
          <w:sz w:val="26"/>
          <w:szCs w:val="26"/>
          <w:lang w:val="en-US"/>
        </w:rPr>
      </w:pPr>
      <w:r>
        <w:rPr>
          <w:rStyle w:val="92"/>
          <w:rFonts w:hint="default" w:ascii="Times New Roman" w:hAnsi="Times New Roman" w:cs="Times New Roman"/>
          <w:sz w:val="26"/>
          <w:szCs w:val="26"/>
        </w:rPr>
        <w:t>Critical Success Factors</w:t>
      </w:r>
      <w:r>
        <w:rPr>
          <w:rFonts w:hint="default" w:ascii="Times New Roman" w:hAnsi="Times New Roman" w:cs="Times New Roman"/>
          <w:sz w:val="26"/>
          <w:szCs w:val="26"/>
        </w:rPr>
        <w:t xml:space="preserve"> </w:t>
      </w:r>
      <w:r>
        <w:rPr>
          <w:rStyle w:val="31"/>
          <w:rFonts w:hint="default" w:ascii="Times New Roman" w:hAnsi="Times New Roman" w:cs="Times New Roman"/>
          <w:sz w:val="26"/>
          <w:szCs w:val="26"/>
        </w:rPr>
        <w:t>(Các yếu tố thành công quan trọng)</w:t>
      </w:r>
    </w:p>
    <w:p w14:paraId="1F0A17F3">
      <w:pPr>
        <w:pStyle w:val="85"/>
        <w:keepNext w:val="0"/>
        <w:keepLines w:val="0"/>
        <w:widowControl/>
        <w:numPr>
          <w:ilvl w:val="0"/>
          <w:numId w:val="13"/>
        </w:numPr>
        <w:suppressLineNumbers w:val="0"/>
        <w:ind w:left="720" w:leftChars="0" w:firstLine="0" w:firstLineChars="0"/>
        <w:rPr>
          <w:rFonts w:hint="default" w:ascii="Times New Roman" w:hAnsi="Times New Roman" w:cs="Times New Roman"/>
          <w:b/>
          <w:bCs/>
          <w:sz w:val="26"/>
          <w:szCs w:val="26"/>
          <w:lang w:val="en-US"/>
        </w:rPr>
      </w:pPr>
      <w:r>
        <w:rPr>
          <w:rStyle w:val="92"/>
          <w:rFonts w:hint="default" w:ascii="Times New Roman" w:hAnsi="Times New Roman" w:cs="Times New Roman"/>
          <w:sz w:val="26"/>
          <w:szCs w:val="26"/>
        </w:rPr>
        <w:t>Signoff</w:t>
      </w:r>
      <w:r>
        <w:rPr>
          <w:rFonts w:hint="default" w:ascii="Times New Roman" w:hAnsi="Times New Roman" w:cs="Times New Roman"/>
          <w:sz w:val="26"/>
          <w:szCs w:val="26"/>
        </w:rPr>
        <w:t xml:space="preserve"> </w:t>
      </w:r>
      <w:r>
        <w:rPr>
          <w:rStyle w:val="31"/>
          <w:rFonts w:hint="default" w:ascii="Times New Roman" w:hAnsi="Times New Roman" w:cs="Times New Roman"/>
          <w:sz w:val="26"/>
          <w:szCs w:val="26"/>
        </w:rPr>
        <w:t>(Phê duyệt dự án)</w:t>
      </w:r>
    </w:p>
    <w:p w14:paraId="76515261">
      <w:pPr>
        <w:numPr>
          <w:numId w:val="0"/>
        </w:numPr>
        <w:jc w:val="both"/>
        <w:rPr>
          <w:rFonts w:hint="default"/>
          <w:b/>
          <w:bCs/>
        </w:rPr>
      </w:pPr>
      <w:r>
        <w:rPr>
          <w:rFonts w:hint="default"/>
          <w:b/>
          <w:bCs/>
        </w:rPr>
        <w:t>Thành phần quan trọng nhất:</w:t>
      </w:r>
    </w:p>
    <w:p w14:paraId="2F0416D2">
      <w:pPr>
        <w:numPr>
          <w:numId w:val="0"/>
        </w:numPr>
        <w:jc w:val="both"/>
        <w:rPr>
          <w:rFonts w:hint="default"/>
          <w:b w:val="0"/>
          <w:bCs w:val="0"/>
        </w:rPr>
      </w:pPr>
      <w:r>
        <w:rPr>
          <w:rFonts w:hint="default"/>
          <w:b w:val="0"/>
          <w:bCs w:val="0"/>
        </w:rPr>
        <w:t>Project Objectives (Mục tiêu dự án) là quan trọng nhất, vì nó xác định đích đến và lý do tồn tại của dự án, giúp tất cả các hoạt động, phạm vi và kết quả bàn giao đều hướng tới cùng một mục tiêu chiến lược.</w:t>
      </w:r>
    </w:p>
    <w:p w14:paraId="240C9B60">
      <w:pPr>
        <w:numPr>
          <w:numId w:val="0"/>
        </w:numPr>
        <w:spacing w:line="312" w:lineRule="auto"/>
        <w:jc w:val="both"/>
        <w:rPr>
          <w:rFonts w:hint="default"/>
          <w:b/>
          <w:bCs/>
        </w:rPr>
      </w:pPr>
      <w:r>
        <w:rPr>
          <w:rFonts w:hint="default"/>
          <w:b/>
          <w:bCs/>
        </w:rPr>
        <w:t>III. Bài tập áp dụng</w:t>
      </w:r>
    </w:p>
    <w:p w14:paraId="6530B1DA">
      <w:pPr>
        <w:numPr>
          <w:numId w:val="0"/>
        </w:numPr>
        <w:spacing w:line="312" w:lineRule="auto"/>
        <w:jc w:val="both"/>
        <w:rPr>
          <w:rFonts w:hint="default"/>
          <w:b/>
          <w:bCs/>
        </w:rPr>
      </w:pPr>
    </w:p>
    <w:p w14:paraId="74381995">
      <w:pPr>
        <w:numPr>
          <w:numId w:val="0"/>
        </w:numPr>
        <w:spacing w:line="312" w:lineRule="auto"/>
        <w:jc w:val="both"/>
        <w:rPr>
          <w:rFonts w:hint="default"/>
          <w:b/>
          <w:bCs/>
        </w:rPr>
      </w:pPr>
      <w:r>
        <w:rPr>
          <w:rFonts w:hint="default"/>
          <w:b/>
          <w:bCs/>
        </w:rPr>
        <w:t>BẢN TÔN CHỈ DỰ ÁN (PROJECT CHARTER)</w:t>
      </w:r>
    </w:p>
    <w:p w14:paraId="42DAD5D4">
      <w:pPr>
        <w:numPr>
          <w:numId w:val="0"/>
        </w:numPr>
        <w:spacing w:line="312" w:lineRule="auto"/>
        <w:jc w:val="both"/>
        <w:rPr>
          <w:rFonts w:hint="default"/>
          <w:b w:val="0"/>
          <w:bCs w:val="0"/>
        </w:rPr>
      </w:pPr>
      <w:r>
        <w:rPr>
          <w:rFonts w:hint="default"/>
          <w:b w:val="0"/>
          <w:bCs w:val="0"/>
        </w:rPr>
        <w:t>Tên dự án: Xây dựng ứng dụng quản lý đăng ký vé xe trực tuyến tại Công ty Cổ phần Xe khách Phương Trang</w:t>
      </w:r>
    </w:p>
    <w:p w14:paraId="017593B3">
      <w:pPr>
        <w:rPr>
          <w:rFonts w:hint="default"/>
          <w:b/>
          <w:bCs/>
        </w:rPr>
      </w:pPr>
      <w:r>
        <w:rPr>
          <w:rFonts w:hint="default"/>
          <w:b/>
          <w:bCs/>
        </w:rPr>
        <w:br w:type="page"/>
      </w:r>
    </w:p>
    <w:tbl>
      <w:tblPr>
        <w:tblStyle w:val="111"/>
        <w:tblW w:w="82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36"/>
        <w:gridCol w:w="5444"/>
      </w:tblGrid>
      <w:tr w14:paraId="26ED0E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0" w:hRule="atLeast"/>
        </w:trPr>
        <w:tc>
          <w:tcPr>
            <w:tcW w:w="8280" w:type="dxa"/>
            <w:gridSpan w:val="2"/>
            <w:shd w:val="clear" w:color="auto" w:fill="auto"/>
            <w:vAlign w:val="center"/>
          </w:tcPr>
          <w:p w14:paraId="7041C0A9">
            <w:pPr>
              <w:keepNext w:val="0"/>
              <w:keepLines w:val="0"/>
              <w:widowControl/>
              <w:suppressLineNumbers w:val="0"/>
              <w:jc w:val="both"/>
              <w:rPr>
                <w:rFonts w:hint="default" w:ascii="Times New Roman" w:hAnsi="Times New Roman" w:eastAsiaTheme="minorEastAsia" w:cstheme="minorBidi"/>
                <w:b/>
                <w:bCs/>
                <w:sz w:val="26"/>
                <w:lang w:val="en-US" w:eastAsia="zh-CN" w:bidi="ar-SA"/>
              </w:rPr>
            </w:pPr>
            <w:r>
              <w:rPr>
                <w:rFonts w:hint="default" w:ascii="Times New Roman" w:hAnsi="Times New Roman" w:eastAsiaTheme="minorEastAsia"/>
                <w:b/>
                <w:bCs/>
                <w:sz w:val="26"/>
                <w:lang w:val="en-US" w:eastAsia="zh-CN"/>
              </w:rPr>
              <w:t>1.0 NHẬN DIỆN DỰ ÁN (PROJECT IDENTIFICATION)</w:t>
            </w:r>
          </w:p>
        </w:tc>
      </w:tr>
      <w:tr w14:paraId="176DBB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33" w:hRule="atLeast"/>
        </w:trPr>
        <w:tc>
          <w:tcPr>
            <w:tcW w:w="2836" w:type="dxa"/>
            <w:shd w:val="clear" w:color="auto" w:fill="auto"/>
            <w:vAlign w:val="center"/>
          </w:tcPr>
          <w:p w14:paraId="59E8AE09">
            <w:pPr>
              <w:keepNext w:val="0"/>
              <w:keepLines w:val="0"/>
              <w:widowControl/>
              <w:suppressLineNumbers w:val="0"/>
              <w:jc w:val="left"/>
              <w:rPr>
                <w:rFonts w:hint="default" w:ascii="Times New Roman" w:hAnsi="Times New Roman" w:cs="Times New Roman" w:eastAsiaTheme="minorEastAsia"/>
                <w:sz w:val="26"/>
                <w:szCs w:val="26"/>
                <w:lang w:val="en-US" w:eastAsia="zh-CN" w:bidi="ar-SA"/>
              </w:rPr>
            </w:pPr>
            <w:r>
              <w:rPr>
                <w:rStyle w:val="92"/>
                <w:rFonts w:hint="default" w:ascii="Times New Roman" w:hAnsi="Times New Roman" w:eastAsia="SimSun" w:cs="Times New Roman"/>
                <w:kern w:val="0"/>
                <w:sz w:val="26"/>
                <w:szCs w:val="26"/>
                <w:lang w:val="en-US" w:eastAsia="zh-CN" w:bidi="ar"/>
              </w:rPr>
              <w:t>Tên dự án</w:t>
            </w:r>
          </w:p>
        </w:tc>
        <w:tc>
          <w:tcPr>
            <w:tcW w:w="5444" w:type="dxa"/>
            <w:shd w:val="clear" w:color="auto" w:fill="auto"/>
            <w:vAlign w:val="center"/>
          </w:tcPr>
          <w:p w14:paraId="604868F1">
            <w:pPr>
              <w:keepNext w:val="0"/>
              <w:keepLines w:val="0"/>
              <w:widowControl/>
              <w:suppressLineNumbers w:val="0"/>
              <w:jc w:val="left"/>
              <w:rPr>
                <w:rFonts w:hint="default" w:ascii="Times New Roman" w:hAnsi="Times New Roman" w:cs="Times New Roman" w:eastAsiaTheme="minorEastAsia"/>
                <w:sz w:val="26"/>
                <w:szCs w:val="26"/>
                <w:lang w:val="en-US" w:eastAsia="zh-CN" w:bidi="ar-SA"/>
              </w:rPr>
            </w:pPr>
            <w:r>
              <w:rPr>
                <w:rFonts w:hint="default" w:ascii="Times New Roman" w:hAnsi="Times New Roman" w:eastAsia="SimSun" w:cs="Times New Roman"/>
                <w:kern w:val="0"/>
                <w:sz w:val="26"/>
                <w:szCs w:val="26"/>
                <w:lang w:val="en-US" w:eastAsia="zh-CN" w:bidi="ar"/>
              </w:rPr>
              <w:t>Hệ thống quản lý đăng ký vé xe trực tuyến tại Công ty Cổ phần Xe khách Phương Trang</w:t>
            </w:r>
          </w:p>
        </w:tc>
      </w:tr>
      <w:tr w14:paraId="1782DA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256" w:hRule="atLeast"/>
        </w:trPr>
        <w:tc>
          <w:tcPr>
            <w:tcW w:w="2836" w:type="dxa"/>
            <w:shd w:val="clear" w:color="auto" w:fill="auto"/>
            <w:vAlign w:val="center"/>
          </w:tcPr>
          <w:p w14:paraId="639A7E98">
            <w:pPr>
              <w:keepNext w:val="0"/>
              <w:keepLines w:val="0"/>
              <w:widowControl/>
              <w:suppressLineNumbers w:val="0"/>
              <w:jc w:val="left"/>
              <w:rPr>
                <w:rFonts w:hint="default" w:ascii="Times New Roman" w:hAnsi="Times New Roman" w:cs="Times New Roman" w:eastAsiaTheme="minorEastAsia"/>
                <w:sz w:val="26"/>
                <w:szCs w:val="26"/>
                <w:lang w:val="en-US" w:eastAsia="zh-CN" w:bidi="ar-SA"/>
              </w:rPr>
            </w:pPr>
            <w:r>
              <w:rPr>
                <w:rStyle w:val="92"/>
                <w:rFonts w:hint="default" w:ascii="Times New Roman" w:hAnsi="Times New Roman" w:eastAsia="SimSun" w:cs="Times New Roman"/>
                <w:kern w:val="0"/>
                <w:sz w:val="26"/>
                <w:szCs w:val="26"/>
                <w:lang w:val="en-US" w:eastAsia="zh-CN" w:bidi="ar"/>
              </w:rPr>
              <w:t>Mô tả</w:t>
            </w:r>
          </w:p>
        </w:tc>
        <w:tc>
          <w:tcPr>
            <w:tcW w:w="5444" w:type="dxa"/>
            <w:shd w:val="clear" w:color="auto" w:fill="auto"/>
            <w:vAlign w:val="center"/>
          </w:tcPr>
          <w:p w14:paraId="0548B9BB">
            <w:pPr>
              <w:keepNext w:val="0"/>
              <w:keepLines w:val="0"/>
              <w:widowControl/>
              <w:suppressLineNumbers w:val="0"/>
              <w:jc w:val="left"/>
              <w:rPr>
                <w:rFonts w:hint="default" w:ascii="Times New Roman" w:hAnsi="Times New Roman" w:cs="Times New Roman" w:eastAsiaTheme="minorEastAsia"/>
                <w:sz w:val="26"/>
                <w:szCs w:val="26"/>
                <w:lang w:val="en-US" w:eastAsia="zh-CN" w:bidi="ar-SA"/>
              </w:rPr>
            </w:pPr>
            <w:r>
              <w:rPr>
                <w:rFonts w:hint="default" w:ascii="Times New Roman" w:hAnsi="Times New Roman" w:eastAsia="SimSun" w:cs="Times New Roman"/>
                <w:kern w:val="0"/>
                <w:sz w:val="26"/>
                <w:szCs w:val="26"/>
                <w:lang w:val="en-US" w:eastAsia="zh-CN" w:bidi="ar"/>
              </w:rPr>
              <w:t>Phân tích, thiết kế và phát triển hệ thống đặt vé xe trực tuyến, bao gồm web khách hàng và web quản trị, giúp tự động hóa quy trình đặt vé, quản lý vé, và báo cáo doanh thu.</w:t>
            </w:r>
          </w:p>
        </w:tc>
      </w:tr>
      <w:tr w14:paraId="5D1BBB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33" w:hRule="atLeast"/>
        </w:trPr>
        <w:tc>
          <w:tcPr>
            <w:tcW w:w="2836" w:type="dxa"/>
            <w:shd w:val="clear" w:color="auto" w:fill="auto"/>
            <w:vAlign w:val="center"/>
          </w:tcPr>
          <w:p w14:paraId="22A82809">
            <w:pPr>
              <w:keepNext w:val="0"/>
              <w:keepLines w:val="0"/>
              <w:widowControl/>
              <w:suppressLineNumbers w:val="0"/>
              <w:jc w:val="left"/>
              <w:rPr>
                <w:rFonts w:hint="default" w:ascii="Times New Roman" w:hAnsi="Times New Roman" w:cs="Times New Roman" w:eastAsiaTheme="minorEastAsia"/>
                <w:sz w:val="26"/>
                <w:szCs w:val="26"/>
                <w:lang w:val="en-US" w:eastAsia="zh-CN" w:bidi="ar-SA"/>
              </w:rPr>
            </w:pPr>
            <w:r>
              <w:rPr>
                <w:rStyle w:val="92"/>
                <w:rFonts w:hint="default" w:ascii="Times New Roman" w:hAnsi="Times New Roman" w:eastAsia="SimSun" w:cs="Times New Roman"/>
                <w:kern w:val="0"/>
                <w:sz w:val="26"/>
                <w:szCs w:val="26"/>
                <w:lang w:val="en-US" w:eastAsia="zh-CN" w:bidi="ar"/>
              </w:rPr>
              <w:t>Nhà tài trợ (Sponsor)</w:t>
            </w:r>
          </w:p>
        </w:tc>
        <w:tc>
          <w:tcPr>
            <w:tcW w:w="5444" w:type="dxa"/>
            <w:shd w:val="clear" w:color="auto" w:fill="auto"/>
            <w:vAlign w:val="center"/>
          </w:tcPr>
          <w:p w14:paraId="1E895758">
            <w:pPr>
              <w:keepNext w:val="0"/>
              <w:keepLines w:val="0"/>
              <w:widowControl/>
              <w:suppressLineNumbers w:val="0"/>
              <w:jc w:val="left"/>
              <w:rPr>
                <w:rFonts w:hint="default" w:ascii="Times New Roman" w:hAnsi="Times New Roman" w:cs="Times New Roman" w:eastAsiaTheme="minorEastAsia"/>
                <w:sz w:val="26"/>
                <w:szCs w:val="26"/>
                <w:lang w:val="en-US" w:eastAsia="zh-CN" w:bidi="ar-SA"/>
              </w:rPr>
            </w:pPr>
            <w:r>
              <w:rPr>
                <w:rFonts w:hint="default" w:ascii="Times New Roman" w:hAnsi="Times New Roman" w:eastAsia="SimSun" w:cs="Times New Roman"/>
                <w:kern w:val="0"/>
                <w:sz w:val="26"/>
                <w:szCs w:val="26"/>
                <w:lang w:val="en-US" w:eastAsia="zh-CN" w:bidi="ar"/>
              </w:rPr>
              <w:t>Khoa Công nghệ Thông tin – Trường Đại học Tài nguyên và Môi trường TP.HCM</w:t>
            </w:r>
          </w:p>
        </w:tc>
      </w:tr>
      <w:tr w14:paraId="1A8C5B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45" w:hRule="atLeast"/>
        </w:trPr>
        <w:tc>
          <w:tcPr>
            <w:tcW w:w="2836" w:type="dxa"/>
            <w:shd w:val="clear" w:color="auto" w:fill="auto"/>
            <w:vAlign w:val="center"/>
          </w:tcPr>
          <w:p w14:paraId="52B45F5E">
            <w:pPr>
              <w:keepNext w:val="0"/>
              <w:keepLines w:val="0"/>
              <w:widowControl/>
              <w:suppressLineNumbers w:val="0"/>
              <w:jc w:val="left"/>
              <w:rPr>
                <w:rFonts w:hint="default" w:ascii="Times New Roman" w:hAnsi="Times New Roman" w:cs="Times New Roman" w:eastAsiaTheme="minorEastAsia"/>
                <w:sz w:val="26"/>
                <w:szCs w:val="26"/>
                <w:lang w:val="en-US" w:eastAsia="zh-CN" w:bidi="ar-SA"/>
              </w:rPr>
            </w:pPr>
            <w:r>
              <w:rPr>
                <w:rStyle w:val="92"/>
                <w:rFonts w:hint="default" w:ascii="Times New Roman" w:hAnsi="Times New Roman" w:eastAsia="SimSun" w:cs="Times New Roman"/>
                <w:kern w:val="0"/>
                <w:sz w:val="26"/>
                <w:szCs w:val="26"/>
                <w:lang w:val="en-US" w:eastAsia="zh-CN" w:bidi="ar"/>
              </w:rPr>
              <w:t>Quản lý dự án (Project Manager)</w:t>
            </w:r>
          </w:p>
        </w:tc>
        <w:tc>
          <w:tcPr>
            <w:tcW w:w="5444" w:type="dxa"/>
            <w:shd w:val="clear" w:color="auto" w:fill="auto"/>
            <w:vAlign w:val="center"/>
          </w:tcPr>
          <w:p w14:paraId="4F9DA487">
            <w:pPr>
              <w:keepNext w:val="0"/>
              <w:keepLines w:val="0"/>
              <w:widowControl/>
              <w:suppressLineNumbers w:val="0"/>
              <w:jc w:val="left"/>
              <w:rPr>
                <w:rFonts w:hint="default" w:ascii="Times New Roman" w:hAnsi="Times New Roman" w:cs="Times New Roman" w:eastAsiaTheme="minorEastAsia"/>
                <w:sz w:val="26"/>
                <w:szCs w:val="26"/>
                <w:lang w:val="en-US" w:eastAsia="zh-CN" w:bidi="ar-SA"/>
              </w:rPr>
            </w:pPr>
            <w:r>
              <w:rPr>
                <w:rFonts w:hint="default" w:ascii="Times New Roman" w:hAnsi="Times New Roman" w:eastAsia="SimSun" w:cs="Times New Roman"/>
                <w:kern w:val="0"/>
                <w:sz w:val="26"/>
                <w:szCs w:val="26"/>
                <w:lang w:val="en-US" w:eastAsia="zh-CN" w:bidi="ar"/>
              </w:rPr>
              <w:t xml:space="preserve">Phan Thị Ái My </w:t>
            </w:r>
          </w:p>
        </w:tc>
      </w:tr>
      <w:tr w14:paraId="4C7F08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45" w:hRule="atLeast"/>
        </w:trPr>
        <w:tc>
          <w:tcPr>
            <w:tcW w:w="2836" w:type="dxa"/>
            <w:shd w:val="clear" w:color="auto" w:fill="auto"/>
            <w:vAlign w:val="center"/>
          </w:tcPr>
          <w:p w14:paraId="521B2750">
            <w:pPr>
              <w:keepNext w:val="0"/>
              <w:keepLines w:val="0"/>
              <w:widowControl/>
              <w:suppressLineNumbers w:val="0"/>
              <w:jc w:val="left"/>
              <w:rPr>
                <w:rFonts w:hint="default" w:ascii="Times New Roman" w:hAnsi="Times New Roman" w:cs="Times New Roman" w:eastAsiaTheme="minorEastAsia"/>
                <w:sz w:val="26"/>
                <w:szCs w:val="26"/>
                <w:lang w:val="en-US" w:eastAsia="zh-CN" w:bidi="ar-SA"/>
              </w:rPr>
            </w:pPr>
            <w:r>
              <w:rPr>
                <w:rStyle w:val="92"/>
                <w:rFonts w:hint="default" w:ascii="Times New Roman" w:hAnsi="Times New Roman" w:eastAsia="SimSun" w:cs="Times New Roman"/>
                <w:kern w:val="0"/>
                <w:sz w:val="26"/>
                <w:szCs w:val="26"/>
                <w:lang w:val="en-US" w:eastAsia="zh-CN" w:bidi="ar"/>
              </w:rPr>
              <w:t>Thành viên dự án (Project Team)</w:t>
            </w:r>
          </w:p>
        </w:tc>
        <w:tc>
          <w:tcPr>
            <w:tcW w:w="5444" w:type="dxa"/>
            <w:shd w:val="clear" w:color="auto" w:fill="auto"/>
            <w:vAlign w:val="center"/>
          </w:tcPr>
          <w:p w14:paraId="24F010A4">
            <w:pPr>
              <w:keepNext w:val="0"/>
              <w:keepLines w:val="0"/>
              <w:widowControl/>
              <w:suppressLineNumbers w:val="0"/>
              <w:jc w:val="left"/>
              <w:rPr>
                <w:rFonts w:hint="default" w:ascii="Times New Roman" w:hAnsi="Times New Roman" w:cs="Times New Roman" w:eastAsiaTheme="minorEastAsia"/>
                <w:sz w:val="26"/>
                <w:szCs w:val="26"/>
                <w:lang w:val="en-US" w:eastAsia="zh-CN" w:bidi="ar-SA"/>
              </w:rPr>
            </w:pPr>
            <w:r>
              <w:rPr>
                <w:rFonts w:hint="default" w:ascii="Times New Roman" w:hAnsi="Times New Roman" w:eastAsia="SimSun" w:cs="Times New Roman"/>
                <w:kern w:val="0"/>
                <w:sz w:val="26"/>
                <w:szCs w:val="26"/>
                <w:lang w:val="en-US" w:eastAsia="zh-CN" w:bidi="ar"/>
              </w:rPr>
              <w:t xml:space="preserve">Phan Thị Ái My </w:t>
            </w:r>
          </w:p>
        </w:tc>
      </w:tr>
      <w:tr w14:paraId="38F20E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41" w:hRule="atLeast"/>
        </w:trPr>
        <w:tc>
          <w:tcPr>
            <w:tcW w:w="2836" w:type="dxa"/>
            <w:shd w:val="clear" w:color="auto" w:fill="auto"/>
            <w:vAlign w:val="center"/>
          </w:tcPr>
          <w:p w14:paraId="45BC21E3">
            <w:pPr>
              <w:keepNext w:val="0"/>
              <w:keepLines w:val="0"/>
              <w:widowControl/>
              <w:suppressLineNumbers w:val="0"/>
              <w:jc w:val="left"/>
              <w:rPr>
                <w:rFonts w:hint="default" w:ascii="Times New Roman" w:hAnsi="Times New Roman" w:cs="Times New Roman" w:eastAsiaTheme="minorEastAsia"/>
                <w:sz w:val="26"/>
                <w:szCs w:val="26"/>
                <w:lang w:val="en-US" w:eastAsia="zh-CN" w:bidi="ar-SA"/>
              </w:rPr>
            </w:pPr>
            <w:r>
              <w:rPr>
                <w:rStyle w:val="92"/>
                <w:rFonts w:hint="default" w:ascii="Times New Roman" w:hAnsi="Times New Roman" w:eastAsia="SimSun" w:cs="Times New Roman"/>
                <w:kern w:val="0"/>
                <w:sz w:val="26"/>
                <w:szCs w:val="26"/>
                <w:lang w:val="en-US" w:eastAsia="zh-CN" w:bidi="ar"/>
              </w:rPr>
              <w:t>Nguồn lực (Resources)</w:t>
            </w:r>
          </w:p>
        </w:tc>
        <w:tc>
          <w:tcPr>
            <w:tcW w:w="5444" w:type="dxa"/>
            <w:shd w:val="clear" w:color="auto" w:fill="auto"/>
            <w:vAlign w:val="center"/>
          </w:tcPr>
          <w:p w14:paraId="682720DF">
            <w:pPr>
              <w:keepNext w:val="0"/>
              <w:keepLines w:val="0"/>
              <w:widowControl/>
              <w:suppressLineNumbers w:val="0"/>
              <w:jc w:val="left"/>
              <w:rPr>
                <w:rFonts w:hint="default" w:ascii="Times New Roman" w:hAnsi="Times New Roman" w:cs="Times New Roman" w:eastAsiaTheme="minorEastAsia"/>
                <w:sz w:val="26"/>
                <w:szCs w:val="26"/>
                <w:lang w:val="en-US" w:eastAsia="zh-CN" w:bidi="ar-SA"/>
              </w:rPr>
            </w:pPr>
            <w:r>
              <w:rPr>
                <w:rFonts w:hint="default" w:ascii="Times New Roman" w:hAnsi="Times New Roman" w:eastAsia="SimSun" w:cs="Times New Roman"/>
                <w:kern w:val="0"/>
                <w:sz w:val="26"/>
                <w:szCs w:val="26"/>
                <w:lang w:val="en-US" w:eastAsia="zh-CN" w:bidi="ar"/>
              </w:rPr>
              <w:t>Công nghệ: ReactJS, NodeJS (Express), SQL Server, Postman, JWT, HTML/CSS/JS</w:t>
            </w:r>
          </w:p>
        </w:tc>
      </w:tr>
    </w:tbl>
    <w:p w14:paraId="5C428E26">
      <w:pPr>
        <w:rPr>
          <w:rFonts w:hint="default"/>
          <w:b/>
          <w:bCs/>
        </w:rPr>
      </w:pPr>
      <w:r>
        <w:rPr>
          <w:rFonts w:hint="default"/>
          <w:b/>
          <w:bCs/>
        </w:rPr>
        <w:br w:type="page"/>
      </w:r>
    </w:p>
    <w:p w14:paraId="2A294805">
      <w:pPr>
        <w:numPr>
          <w:numId w:val="0"/>
        </w:numPr>
        <w:spacing w:line="312" w:lineRule="auto"/>
        <w:jc w:val="both"/>
        <w:rPr>
          <w:rFonts w:hint="default"/>
          <w:b/>
          <w:bCs/>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00"/>
      </w:tblGrid>
      <w:tr w14:paraId="7719D0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95" w:hRule="atLeast"/>
        </w:trPr>
        <w:tc>
          <w:tcPr>
            <w:tcW w:w="8500" w:type="dxa"/>
          </w:tcPr>
          <w:p w14:paraId="011ACC5B">
            <w:pPr>
              <w:numPr>
                <w:numId w:val="0"/>
              </w:numPr>
              <w:jc w:val="both"/>
              <w:rPr>
                <w:rFonts w:hint="default"/>
                <w:b/>
                <w:bCs/>
                <w:vertAlign w:val="baseline"/>
              </w:rPr>
            </w:pPr>
            <w:r>
              <w:rPr>
                <w:rFonts w:hint="default"/>
                <w:b/>
                <w:bCs/>
                <w:vertAlign w:val="baseline"/>
              </w:rPr>
              <w:t>2.0 LÝ DO KINH DOANH CỦA DỰ ÁN (BUSINESS REASONS FOR PROJECT)</w:t>
            </w:r>
          </w:p>
        </w:tc>
      </w:tr>
      <w:tr w14:paraId="2BFFC2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821" w:hRule="atLeast"/>
        </w:trPr>
        <w:tc>
          <w:tcPr>
            <w:tcW w:w="8500" w:type="dxa"/>
          </w:tcPr>
          <w:p w14:paraId="5646A9EC">
            <w:pPr>
              <w:numPr>
                <w:numId w:val="0"/>
              </w:numPr>
              <w:jc w:val="both"/>
              <w:rPr>
                <w:rFonts w:hint="default"/>
                <w:b w:val="0"/>
                <w:bCs w:val="0"/>
                <w:vertAlign w:val="baseline"/>
              </w:rPr>
            </w:pPr>
            <w:r>
              <w:rPr>
                <w:rFonts w:hint="default"/>
                <w:b w:val="0"/>
                <w:bCs w:val="0"/>
                <w:vertAlign w:val="baseline"/>
              </w:rPr>
              <w:t>• Nâng cao khả năng quản lý và vận hành của doanh nghiệp vận tải thông qua hệ thống trực tuyến hiện đại.</w:t>
            </w:r>
          </w:p>
          <w:p w14:paraId="65A1336C">
            <w:pPr>
              <w:numPr>
                <w:numId w:val="0"/>
              </w:numPr>
              <w:jc w:val="both"/>
              <w:rPr>
                <w:rFonts w:hint="default"/>
                <w:b w:val="0"/>
                <w:bCs w:val="0"/>
                <w:vertAlign w:val="baseline"/>
              </w:rPr>
            </w:pPr>
            <w:r>
              <w:rPr>
                <w:rFonts w:hint="default"/>
                <w:b w:val="0"/>
                <w:bCs w:val="0"/>
                <w:vertAlign w:val="baseline"/>
              </w:rPr>
              <w:t>• Giúp khách hàng đặt vé nhanh chóng, tiện lợi, tiết kiệm thời gian và chi phí.</w:t>
            </w:r>
          </w:p>
          <w:p w14:paraId="2D01F792">
            <w:pPr>
              <w:numPr>
                <w:numId w:val="0"/>
              </w:numPr>
              <w:jc w:val="both"/>
              <w:rPr>
                <w:rFonts w:hint="default"/>
                <w:b w:val="0"/>
                <w:bCs w:val="0"/>
                <w:vertAlign w:val="baseline"/>
              </w:rPr>
            </w:pPr>
            <w:r>
              <w:rPr>
                <w:rFonts w:hint="default"/>
                <w:b w:val="0"/>
                <w:bCs w:val="0"/>
                <w:vertAlign w:val="baseline"/>
              </w:rPr>
              <w:t>• Giảm thiểu sai sót và rủi ro trong quá trình đặt vé, quản lý dữ liệu và thanh toán.</w:t>
            </w:r>
          </w:p>
          <w:p w14:paraId="62B492BA">
            <w:pPr>
              <w:numPr>
                <w:numId w:val="0"/>
              </w:numPr>
              <w:jc w:val="both"/>
              <w:rPr>
                <w:rFonts w:hint="default"/>
                <w:b w:val="0"/>
                <w:bCs w:val="0"/>
                <w:vertAlign w:val="baseline"/>
              </w:rPr>
            </w:pPr>
            <w:r>
              <w:rPr>
                <w:rFonts w:hint="default"/>
                <w:b w:val="0"/>
                <w:bCs w:val="0"/>
                <w:vertAlign w:val="baseline"/>
              </w:rPr>
              <w:t>• Hỗ trợ nhà quản lý trong việc theo dõi doanh thu, tình trạng chuyến và phân tích hiệu quả hoạt động.</w:t>
            </w:r>
          </w:p>
          <w:p w14:paraId="6A4D94C9">
            <w:pPr>
              <w:numPr>
                <w:numId w:val="0"/>
              </w:numPr>
              <w:jc w:val="both"/>
              <w:rPr>
                <w:rFonts w:hint="default"/>
                <w:b w:val="0"/>
                <w:bCs w:val="0"/>
                <w:vertAlign w:val="baseline"/>
              </w:rPr>
            </w:pPr>
            <w:r>
              <w:rPr>
                <w:rFonts w:hint="default"/>
                <w:b w:val="0"/>
                <w:bCs w:val="0"/>
                <w:vertAlign w:val="baseline"/>
              </w:rPr>
              <w:t>• Góp phần chuyển đổi số trong lĩnh vực vận tải hành khách.</w:t>
            </w:r>
          </w:p>
          <w:p w14:paraId="26334C48">
            <w:pPr>
              <w:numPr>
                <w:numId w:val="0"/>
              </w:numPr>
              <w:jc w:val="both"/>
              <w:rPr>
                <w:rFonts w:hint="default"/>
                <w:b w:val="0"/>
                <w:bCs w:val="0"/>
                <w:vertAlign w:val="baseline"/>
              </w:rPr>
            </w:pPr>
            <w:r>
              <w:rPr>
                <w:rFonts w:hint="default"/>
                <w:b w:val="0"/>
                <w:bCs w:val="0"/>
                <w:vertAlign w:val="baseline"/>
              </w:rPr>
              <w:t>• Mô phỏng thực tế hệ thống thông tin quản lý (MIS) cho mục tiêu học tập và nghiên cứu.</w:t>
            </w:r>
          </w:p>
          <w:p w14:paraId="5D3E5C3D">
            <w:pPr>
              <w:numPr>
                <w:numId w:val="0"/>
              </w:numPr>
              <w:jc w:val="both"/>
              <w:rPr>
                <w:rFonts w:hint="default"/>
                <w:b w:val="0"/>
                <w:bCs w:val="0"/>
                <w:vertAlign w:val="baseline"/>
              </w:rPr>
            </w:pPr>
            <w:r>
              <w:rPr>
                <w:rFonts w:hint="default"/>
                <w:b w:val="0"/>
                <w:bCs w:val="0"/>
                <w:vertAlign w:val="baseline"/>
              </w:rPr>
              <w:t>• Tạo tiền đề để mở rộng tích hợp thanh toán trực tuyến, ứng dụng di động trong tương lai.</w:t>
            </w:r>
          </w:p>
          <w:p w14:paraId="50033DF8">
            <w:pPr>
              <w:numPr>
                <w:numId w:val="0"/>
              </w:numPr>
              <w:jc w:val="both"/>
              <w:rPr>
                <w:rFonts w:hint="default"/>
                <w:b/>
                <w:bCs/>
                <w:vertAlign w:val="baseline"/>
              </w:rPr>
            </w:pPr>
            <w:r>
              <w:rPr>
                <w:rFonts w:hint="default"/>
                <w:b w:val="0"/>
                <w:bCs w:val="0"/>
                <w:vertAlign w:val="baseline"/>
              </w:rPr>
              <w:t>• Đáp ứng yêu cầu đào tạo và đánh giá năng lực lập trình web toàn diện của sinh viên ngành CNTT.</w:t>
            </w:r>
          </w:p>
        </w:tc>
      </w:tr>
    </w:tbl>
    <w:p w14:paraId="235756CC">
      <w:pPr>
        <w:numPr>
          <w:numId w:val="0"/>
        </w:numPr>
        <w:jc w:val="both"/>
        <w:rPr>
          <w:rFonts w:hint="default"/>
          <w:b/>
          <w:bCs/>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6EF973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14:paraId="0312F4B2">
            <w:pPr>
              <w:numPr>
                <w:numId w:val="0"/>
              </w:numPr>
              <w:jc w:val="both"/>
              <w:rPr>
                <w:rFonts w:hint="default"/>
                <w:b/>
                <w:bCs/>
                <w:vertAlign w:val="baseline"/>
              </w:rPr>
            </w:pPr>
            <w:r>
              <w:rPr>
                <w:rFonts w:hint="default"/>
                <w:b/>
                <w:bCs/>
                <w:vertAlign w:val="baseline"/>
              </w:rPr>
              <w:t>3.0 MỤC TIÊU DỰ ÁN (PROJECT OBJECTIVES)</w:t>
            </w:r>
          </w:p>
        </w:tc>
      </w:tr>
      <w:tr w14:paraId="44ED0A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08DDF38C">
            <w:pPr>
              <w:numPr>
                <w:numId w:val="0"/>
              </w:numPr>
              <w:jc w:val="both"/>
              <w:rPr>
                <w:rFonts w:hint="default"/>
                <w:b w:val="0"/>
                <w:bCs w:val="0"/>
                <w:vertAlign w:val="baseline"/>
              </w:rPr>
            </w:pPr>
            <w:r>
              <w:rPr>
                <w:rFonts w:hint="default"/>
                <w:b w:val="0"/>
                <w:bCs w:val="0"/>
                <w:vertAlign w:val="baseline"/>
              </w:rPr>
              <w:t>• Xây dựng hệ thống đặt vé xe trực tuyến có đầy đủ chức năng nghiệp vụ thực tế.</w:t>
            </w:r>
          </w:p>
          <w:p w14:paraId="09CD2437">
            <w:pPr>
              <w:numPr>
                <w:numId w:val="0"/>
              </w:numPr>
              <w:jc w:val="both"/>
              <w:rPr>
                <w:rFonts w:hint="default"/>
                <w:b w:val="0"/>
                <w:bCs w:val="0"/>
                <w:vertAlign w:val="baseline"/>
              </w:rPr>
            </w:pPr>
            <w:r>
              <w:rPr>
                <w:rFonts w:hint="default"/>
                <w:b w:val="0"/>
                <w:bCs w:val="0"/>
                <w:vertAlign w:val="baseline"/>
              </w:rPr>
              <w:t>• Giúp người dùng dễ dàng tìm kiếm, chọn chuyến, đặt vé và xem vé qua web.</w:t>
            </w:r>
          </w:p>
          <w:p w14:paraId="18DE7100">
            <w:pPr>
              <w:numPr>
                <w:numId w:val="0"/>
              </w:numPr>
              <w:jc w:val="both"/>
              <w:rPr>
                <w:rFonts w:hint="default"/>
                <w:b w:val="0"/>
                <w:bCs w:val="0"/>
                <w:vertAlign w:val="baseline"/>
              </w:rPr>
            </w:pPr>
            <w:r>
              <w:rPr>
                <w:rFonts w:hint="default"/>
                <w:b w:val="0"/>
                <w:bCs w:val="0"/>
                <w:vertAlign w:val="baseline"/>
              </w:rPr>
              <w:t>• Cung cấp giao diện quản trị cho nhân viên theo dõi vé, tuyến, chuyến và doanh thu.</w:t>
            </w:r>
          </w:p>
          <w:p w14:paraId="74765FE3">
            <w:pPr>
              <w:numPr>
                <w:numId w:val="0"/>
              </w:numPr>
              <w:jc w:val="both"/>
              <w:rPr>
                <w:rFonts w:hint="default"/>
                <w:b w:val="0"/>
                <w:bCs w:val="0"/>
                <w:vertAlign w:val="baseline"/>
              </w:rPr>
            </w:pPr>
            <w:r>
              <w:rPr>
                <w:rFonts w:hint="default"/>
                <w:b w:val="0"/>
                <w:bCs w:val="0"/>
                <w:vertAlign w:val="baseline"/>
              </w:rPr>
              <w:t>• Đảm bảo hệ thống hoạt động ổn định, bảo mật và thân thiện với người dùng.</w:t>
            </w:r>
          </w:p>
          <w:p w14:paraId="43AB1A25">
            <w:pPr>
              <w:numPr>
                <w:numId w:val="0"/>
              </w:numPr>
              <w:jc w:val="both"/>
              <w:rPr>
                <w:rFonts w:hint="default"/>
                <w:b w:val="0"/>
                <w:bCs w:val="0"/>
                <w:vertAlign w:val="baseline"/>
              </w:rPr>
            </w:pPr>
            <w:r>
              <w:rPr>
                <w:rFonts w:hint="default"/>
                <w:b w:val="0"/>
                <w:bCs w:val="0"/>
                <w:vertAlign w:val="baseline"/>
              </w:rPr>
              <w:t>• Ứng dụng kiến thức về ReactJS, NodeJS, SQL Server và RESTful API vào dự án thực tế.</w:t>
            </w:r>
          </w:p>
        </w:tc>
      </w:tr>
    </w:tbl>
    <w:p w14:paraId="3D9677F9">
      <w:pPr>
        <w:numPr>
          <w:numId w:val="0"/>
        </w:numPr>
        <w:jc w:val="both"/>
        <w:rPr>
          <w:rFonts w:hint="default"/>
          <w:b w:val="0"/>
          <w:bCs w:val="0"/>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48E915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3972AF94">
            <w:pPr>
              <w:jc w:val="both"/>
              <w:rPr>
                <w:rFonts w:hint="default"/>
                <w:b/>
                <w:bCs/>
                <w:vertAlign w:val="baseline"/>
              </w:rPr>
            </w:pPr>
            <w:r>
              <w:rPr>
                <w:rFonts w:hint="default"/>
                <w:b/>
                <w:bCs/>
                <w:vertAlign w:val="baseline"/>
              </w:rPr>
              <w:t>4.0 PHẠM VI DỰ ÁN (PROJECT SCOPE)</w:t>
            </w:r>
          </w:p>
        </w:tc>
      </w:tr>
      <w:tr w14:paraId="347F91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26B936DC">
            <w:pPr>
              <w:jc w:val="both"/>
              <w:rPr>
                <w:rFonts w:hint="default"/>
                <w:b w:val="0"/>
                <w:bCs w:val="0"/>
                <w:vertAlign w:val="baseline"/>
              </w:rPr>
            </w:pPr>
            <w:r>
              <w:rPr>
                <w:rFonts w:hint="default"/>
                <w:b w:val="0"/>
                <w:bCs w:val="0"/>
                <w:vertAlign w:val="baseline"/>
              </w:rPr>
              <w:t>• Phát triển hai phân hệ chính: Website Khách hàng và Website Quản trị.</w:t>
            </w:r>
          </w:p>
          <w:p w14:paraId="5FC7CC3B">
            <w:pPr>
              <w:jc w:val="both"/>
              <w:rPr>
                <w:rFonts w:hint="default"/>
                <w:b w:val="0"/>
                <w:bCs w:val="0"/>
                <w:vertAlign w:val="baseline"/>
              </w:rPr>
            </w:pPr>
            <w:r>
              <w:rPr>
                <w:rFonts w:hint="default"/>
                <w:b w:val="0"/>
                <w:bCs w:val="0"/>
                <w:vertAlign w:val="baseline"/>
              </w:rPr>
              <w:t>• Bao gồm các chức năng: Đăng nhập, đăng ký, tìm chuyến, chọn ghế, đặt vé, xem vé, quản lý tuyến/chuyến/xe/vé/doanh thu.</w:t>
            </w:r>
          </w:p>
          <w:p w14:paraId="33C30A65">
            <w:pPr>
              <w:jc w:val="both"/>
              <w:rPr>
                <w:rFonts w:hint="default"/>
                <w:b w:val="0"/>
                <w:bCs w:val="0"/>
                <w:vertAlign w:val="baseline"/>
              </w:rPr>
            </w:pPr>
            <w:r>
              <w:rPr>
                <w:rFonts w:hint="default"/>
                <w:b w:val="0"/>
                <w:bCs w:val="0"/>
                <w:vertAlign w:val="baseline"/>
              </w:rPr>
              <w:t>• Hỗ trợ dữ liệu thật (demo) và mô phỏng thanh toán.</w:t>
            </w:r>
          </w:p>
          <w:p w14:paraId="5365ED01">
            <w:pPr>
              <w:jc w:val="both"/>
              <w:rPr>
                <w:rFonts w:hint="default"/>
                <w:b w:val="0"/>
                <w:bCs w:val="0"/>
                <w:vertAlign w:val="baseline"/>
              </w:rPr>
            </w:pPr>
            <w:r>
              <w:rPr>
                <w:rFonts w:hint="default"/>
                <w:b w:val="0"/>
                <w:bCs w:val="0"/>
                <w:vertAlign w:val="baseline"/>
              </w:rPr>
              <w:t>• Giao diện thân thiện, tương thích đa nền tảng (PC và mobile).</w:t>
            </w:r>
          </w:p>
          <w:p w14:paraId="66C45832">
            <w:pPr>
              <w:jc w:val="both"/>
              <w:rPr>
                <w:rFonts w:hint="default"/>
                <w:b w:val="0"/>
                <w:bCs w:val="0"/>
                <w:vertAlign w:val="baseline"/>
              </w:rPr>
            </w:pPr>
            <w:r>
              <w:rPr>
                <w:rFonts w:hint="default"/>
                <w:b w:val="0"/>
                <w:bCs w:val="0"/>
                <w:vertAlign w:val="baseline"/>
              </w:rPr>
              <w:t>• Không bao gồm thanh toán thực tế hoặc hệ thống ERP liên kết.</w:t>
            </w:r>
          </w:p>
        </w:tc>
      </w:tr>
    </w:tbl>
    <w:p w14:paraId="0877393E">
      <w:pPr>
        <w:rPr>
          <w:rFonts w:hint="default"/>
          <w:b/>
          <w:bCs/>
        </w:rPr>
      </w:pPr>
      <w:r>
        <w:rPr>
          <w:rFonts w:hint="default"/>
          <w:b/>
          <w:bCs/>
        </w:rPr>
        <w:br w:type="page"/>
      </w:r>
    </w:p>
    <w:p w14:paraId="31587D44">
      <w:pPr>
        <w:jc w:val="both"/>
        <w:rPr>
          <w:rFonts w:hint="default"/>
          <w:b/>
          <w:bCs/>
        </w:rPr>
      </w:pPr>
    </w:p>
    <w:tbl>
      <w:tblPr>
        <w:tblStyle w:val="111"/>
        <w:tblW w:w="8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408"/>
        <w:gridCol w:w="3952"/>
      </w:tblGrid>
      <w:tr w14:paraId="0EF517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86" w:hRule="atLeast"/>
        </w:trPr>
        <w:tc>
          <w:tcPr>
            <w:tcW w:w="8360" w:type="dxa"/>
            <w:gridSpan w:val="2"/>
            <w:shd w:val="clear" w:color="auto" w:fill="auto"/>
            <w:vAlign w:val="center"/>
          </w:tcPr>
          <w:p w14:paraId="6204CBE5">
            <w:pPr>
              <w:keepNext w:val="0"/>
              <w:keepLines w:val="0"/>
              <w:widowControl/>
              <w:suppressLineNumbers w:val="0"/>
              <w:jc w:val="both"/>
              <w:rPr>
                <w:rFonts w:hint="default" w:ascii="Times New Roman" w:hAnsi="Times New Roman" w:eastAsiaTheme="minorEastAsia" w:cstheme="minorBidi"/>
                <w:b/>
                <w:bCs/>
                <w:sz w:val="26"/>
                <w:lang w:val="en-US" w:eastAsia="zh-CN" w:bidi="ar-SA"/>
              </w:rPr>
            </w:pPr>
            <w:r>
              <w:rPr>
                <w:rFonts w:hint="default" w:ascii="Times New Roman" w:hAnsi="Times New Roman" w:eastAsiaTheme="minorEastAsia"/>
                <w:b/>
                <w:bCs/>
                <w:sz w:val="26"/>
                <w:lang w:val="en-US" w:eastAsia="zh-CN"/>
              </w:rPr>
              <w:t>5.0 CÁC SẢN PHẨM BÀN GIAO (KEY PROJECT DELIVERABLES)</w:t>
            </w:r>
          </w:p>
        </w:tc>
      </w:tr>
      <w:tr w14:paraId="7BD679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62" w:hRule="atLeast"/>
        </w:trPr>
        <w:tc>
          <w:tcPr>
            <w:tcW w:w="4408" w:type="dxa"/>
            <w:shd w:val="clear" w:color="auto" w:fill="auto"/>
            <w:vAlign w:val="center"/>
          </w:tcPr>
          <w:p w14:paraId="2F1C8080">
            <w:pPr>
              <w:keepNext w:val="0"/>
              <w:keepLines w:val="0"/>
              <w:widowControl/>
              <w:suppressLineNumbers w:val="0"/>
              <w:jc w:val="left"/>
              <w:rPr>
                <w:rFonts w:hint="default" w:ascii="Times New Roman" w:hAnsi="Times New Roman" w:cs="Times New Roman" w:eastAsiaTheme="minorEastAsia"/>
                <w:sz w:val="26"/>
                <w:szCs w:val="26"/>
                <w:lang w:val="en-US" w:eastAsia="zh-CN" w:bidi="ar-SA"/>
              </w:rPr>
            </w:pPr>
            <w:r>
              <w:rPr>
                <w:rStyle w:val="92"/>
                <w:rFonts w:hint="default" w:ascii="Times New Roman" w:hAnsi="Times New Roman" w:eastAsia="SimSun" w:cs="Times New Roman"/>
                <w:kern w:val="0"/>
                <w:sz w:val="26"/>
                <w:szCs w:val="26"/>
                <w:lang w:val="en-US" w:eastAsia="zh-CN" w:bidi="ar"/>
              </w:rPr>
              <w:t>Project Charter</w:t>
            </w:r>
          </w:p>
        </w:tc>
        <w:tc>
          <w:tcPr>
            <w:tcW w:w="3952" w:type="dxa"/>
            <w:shd w:val="clear" w:color="auto" w:fill="auto"/>
            <w:vAlign w:val="center"/>
          </w:tcPr>
          <w:p w14:paraId="1CB3FCA1">
            <w:pPr>
              <w:keepNext w:val="0"/>
              <w:keepLines w:val="0"/>
              <w:widowControl/>
              <w:suppressLineNumbers w:val="0"/>
              <w:jc w:val="left"/>
              <w:rPr>
                <w:rFonts w:hint="default" w:ascii="Times New Roman" w:hAnsi="Times New Roman" w:cs="Times New Roman" w:eastAsiaTheme="minorEastAsia"/>
                <w:sz w:val="26"/>
                <w:szCs w:val="26"/>
                <w:lang w:val="en-US" w:eastAsia="zh-CN" w:bidi="ar-SA"/>
              </w:rPr>
            </w:pPr>
            <w:r>
              <w:rPr>
                <w:rFonts w:hint="default" w:ascii="Times New Roman" w:hAnsi="Times New Roman" w:eastAsia="SimSun" w:cs="Times New Roman"/>
                <w:kern w:val="0"/>
                <w:sz w:val="26"/>
                <w:szCs w:val="26"/>
                <w:lang w:val="en-US" w:eastAsia="zh-CN" w:bidi="ar"/>
              </w:rPr>
              <w:t>Bản tôn chỉ dự án xác định phạm vi, mục tiêu và kế hoạch.</w:t>
            </w:r>
          </w:p>
        </w:tc>
      </w:tr>
      <w:tr w14:paraId="7E5F6F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62" w:hRule="atLeast"/>
        </w:trPr>
        <w:tc>
          <w:tcPr>
            <w:tcW w:w="4408" w:type="dxa"/>
            <w:shd w:val="clear" w:color="auto" w:fill="auto"/>
            <w:vAlign w:val="center"/>
          </w:tcPr>
          <w:p w14:paraId="5CFCD3A2">
            <w:pPr>
              <w:keepNext w:val="0"/>
              <w:keepLines w:val="0"/>
              <w:widowControl/>
              <w:suppressLineNumbers w:val="0"/>
              <w:jc w:val="left"/>
              <w:rPr>
                <w:rStyle w:val="92"/>
                <w:rFonts w:hint="default" w:ascii="Times New Roman" w:hAnsi="Times New Roman" w:eastAsia="SimSun" w:cs="Times New Roman"/>
                <w:kern w:val="0"/>
                <w:sz w:val="26"/>
                <w:szCs w:val="26"/>
                <w:lang w:val="en-US" w:eastAsia="zh-CN" w:bidi="ar"/>
              </w:rPr>
            </w:pPr>
            <w:r>
              <w:rPr>
                <w:rStyle w:val="92"/>
                <w:rFonts w:hint="default" w:ascii="Times New Roman" w:hAnsi="Times New Roman" w:eastAsia="SimSun" w:cs="Times New Roman"/>
                <w:kern w:val="0"/>
                <w:sz w:val="26"/>
                <w:szCs w:val="26"/>
                <w:lang w:val="en-US" w:eastAsia="zh-CN" w:bidi="ar"/>
              </w:rPr>
              <w:t>Use Case Diagram</w:t>
            </w:r>
          </w:p>
        </w:tc>
        <w:tc>
          <w:tcPr>
            <w:tcW w:w="3952" w:type="dxa"/>
            <w:shd w:val="clear" w:color="auto" w:fill="auto"/>
            <w:vAlign w:val="center"/>
          </w:tcPr>
          <w:p w14:paraId="376416CB">
            <w:pPr>
              <w:keepNext w:val="0"/>
              <w:keepLines w:val="0"/>
              <w:widowControl/>
              <w:suppressLineNumbers w:val="0"/>
              <w:jc w:val="left"/>
              <w:rPr>
                <w:rFonts w:hint="default" w:ascii="Times New Roman" w:hAnsi="Times New Roman" w:eastAsia="SimSun" w:cs="Times New Roman"/>
                <w:kern w:val="0"/>
                <w:sz w:val="26"/>
                <w:szCs w:val="26"/>
                <w:lang w:val="en-US" w:eastAsia="zh-CN" w:bidi="ar"/>
              </w:rPr>
            </w:pPr>
            <w:r>
              <w:rPr>
                <w:rFonts w:hint="default" w:ascii="Times New Roman" w:hAnsi="Times New Roman" w:eastAsia="SimSun" w:cs="Times New Roman"/>
                <w:kern w:val="0"/>
                <w:sz w:val="26"/>
                <w:szCs w:val="26"/>
                <w:lang w:val="en-US" w:eastAsia="zh-CN" w:bidi="ar"/>
              </w:rPr>
              <w:t>Mô tả các chức năng nghiệp vụ của hệ thống.</w:t>
            </w:r>
          </w:p>
        </w:tc>
      </w:tr>
      <w:tr w14:paraId="1E062C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86" w:hRule="atLeast"/>
        </w:trPr>
        <w:tc>
          <w:tcPr>
            <w:tcW w:w="4408" w:type="dxa"/>
            <w:shd w:val="clear" w:color="auto" w:fill="auto"/>
            <w:vAlign w:val="center"/>
          </w:tcPr>
          <w:p w14:paraId="302462E8">
            <w:pPr>
              <w:keepNext w:val="0"/>
              <w:keepLines w:val="0"/>
              <w:widowControl/>
              <w:suppressLineNumbers w:val="0"/>
              <w:jc w:val="left"/>
              <w:rPr>
                <w:rStyle w:val="92"/>
                <w:rFonts w:hint="default" w:ascii="Times New Roman" w:hAnsi="Times New Roman" w:eastAsia="SimSun" w:cs="Times New Roman"/>
                <w:kern w:val="0"/>
                <w:sz w:val="26"/>
                <w:szCs w:val="26"/>
                <w:lang w:val="en-US" w:eastAsia="zh-CN" w:bidi="ar"/>
              </w:rPr>
            </w:pPr>
            <w:r>
              <w:rPr>
                <w:rStyle w:val="92"/>
                <w:rFonts w:hint="default" w:ascii="Times New Roman" w:hAnsi="Times New Roman" w:eastAsia="SimSun" w:cs="Times New Roman"/>
                <w:kern w:val="0"/>
                <w:sz w:val="26"/>
                <w:szCs w:val="26"/>
                <w:lang w:val="en-US" w:eastAsia="zh-CN" w:bidi="ar"/>
              </w:rPr>
              <w:t>ERD Diagram</w:t>
            </w:r>
          </w:p>
        </w:tc>
        <w:tc>
          <w:tcPr>
            <w:tcW w:w="3952" w:type="dxa"/>
            <w:shd w:val="clear" w:color="auto" w:fill="auto"/>
            <w:vAlign w:val="center"/>
          </w:tcPr>
          <w:p w14:paraId="18D165F4">
            <w:pPr>
              <w:keepNext w:val="0"/>
              <w:keepLines w:val="0"/>
              <w:widowControl/>
              <w:suppressLineNumbers w:val="0"/>
              <w:jc w:val="left"/>
              <w:rPr>
                <w:rFonts w:hint="default" w:ascii="Times New Roman" w:hAnsi="Times New Roman" w:eastAsia="SimSun" w:cs="Times New Roman"/>
                <w:kern w:val="0"/>
                <w:sz w:val="26"/>
                <w:szCs w:val="26"/>
                <w:lang w:val="en-US" w:eastAsia="zh-CN" w:bidi="ar"/>
              </w:rPr>
            </w:pPr>
            <w:r>
              <w:rPr>
                <w:rFonts w:hint="default" w:ascii="Times New Roman" w:hAnsi="Times New Roman" w:eastAsia="SimSun" w:cs="Times New Roman"/>
                <w:kern w:val="0"/>
                <w:sz w:val="26"/>
                <w:szCs w:val="26"/>
                <w:lang w:val="en-US" w:eastAsia="zh-CN" w:bidi="ar"/>
              </w:rPr>
              <w:t>Mô hình cơ sở dữ liệu.</w:t>
            </w:r>
          </w:p>
        </w:tc>
      </w:tr>
      <w:tr w14:paraId="00E1B5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62" w:hRule="atLeast"/>
        </w:trPr>
        <w:tc>
          <w:tcPr>
            <w:tcW w:w="4408" w:type="dxa"/>
            <w:shd w:val="clear" w:color="auto" w:fill="auto"/>
            <w:vAlign w:val="center"/>
          </w:tcPr>
          <w:p w14:paraId="6E954352">
            <w:pPr>
              <w:keepNext w:val="0"/>
              <w:keepLines w:val="0"/>
              <w:widowControl/>
              <w:suppressLineNumbers w:val="0"/>
              <w:jc w:val="left"/>
              <w:rPr>
                <w:rStyle w:val="92"/>
                <w:rFonts w:hint="default" w:ascii="Times New Roman" w:hAnsi="Times New Roman" w:eastAsia="SimSun" w:cs="Times New Roman"/>
                <w:kern w:val="0"/>
                <w:sz w:val="26"/>
                <w:szCs w:val="26"/>
                <w:lang w:val="en-US" w:eastAsia="zh-CN" w:bidi="ar"/>
              </w:rPr>
            </w:pPr>
            <w:r>
              <w:rPr>
                <w:rStyle w:val="92"/>
                <w:rFonts w:hint="default" w:ascii="Times New Roman" w:hAnsi="Times New Roman" w:eastAsia="SimSun" w:cs="Times New Roman"/>
                <w:kern w:val="0"/>
                <w:sz w:val="26"/>
                <w:szCs w:val="26"/>
                <w:lang w:val="en-US" w:eastAsia="zh-CN" w:bidi="ar"/>
              </w:rPr>
              <w:t>Source Code (Backend + Frontend)</w:t>
            </w:r>
          </w:p>
        </w:tc>
        <w:tc>
          <w:tcPr>
            <w:tcW w:w="3952" w:type="dxa"/>
            <w:shd w:val="clear" w:color="auto" w:fill="auto"/>
            <w:vAlign w:val="center"/>
          </w:tcPr>
          <w:p w14:paraId="5ED7327A">
            <w:pPr>
              <w:keepNext w:val="0"/>
              <w:keepLines w:val="0"/>
              <w:widowControl/>
              <w:suppressLineNumbers w:val="0"/>
              <w:jc w:val="left"/>
              <w:rPr>
                <w:rFonts w:hint="default" w:ascii="Times New Roman" w:hAnsi="Times New Roman" w:eastAsia="SimSun" w:cs="Times New Roman"/>
                <w:kern w:val="0"/>
                <w:sz w:val="26"/>
                <w:szCs w:val="26"/>
                <w:lang w:val="en-US" w:eastAsia="zh-CN" w:bidi="ar"/>
              </w:rPr>
            </w:pPr>
            <w:r>
              <w:rPr>
                <w:rFonts w:hint="default" w:ascii="Times New Roman" w:hAnsi="Times New Roman" w:eastAsia="SimSun" w:cs="Times New Roman"/>
                <w:kern w:val="0"/>
                <w:sz w:val="26"/>
                <w:szCs w:val="26"/>
                <w:lang w:val="en-US" w:eastAsia="zh-CN" w:bidi="ar"/>
              </w:rPr>
              <w:t>Mã nguồn đầy đủ bằng NodeJS (API) và ReactJS (UI).</w:t>
            </w:r>
          </w:p>
        </w:tc>
      </w:tr>
      <w:tr w14:paraId="2F8BF1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62" w:hRule="atLeast"/>
        </w:trPr>
        <w:tc>
          <w:tcPr>
            <w:tcW w:w="4408" w:type="dxa"/>
            <w:shd w:val="clear" w:color="auto" w:fill="auto"/>
            <w:vAlign w:val="center"/>
          </w:tcPr>
          <w:p w14:paraId="4B69A47B">
            <w:pPr>
              <w:keepNext w:val="0"/>
              <w:keepLines w:val="0"/>
              <w:widowControl/>
              <w:suppressLineNumbers w:val="0"/>
              <w:jc w:val="left"/>
              <w:rPr>
                <w:rStyle w:val="92"/>
                <w:rFonts w:hint="default" w:ascii="Times New Roman" w:hAnsi="Times New Roman" w:eastAsia="SimSun" w:cs="Times New Roman"/>
                <w:kern w:val="0"/>
                <w:sz w:val="26"/>
                <w:szCs w:val="26"/>
                <w:lang w:val="en-US" w:eastAsia="zh-CN" w:bidi="ar"/>
              </w:rPr>
            </w:pPr>
            <w:r>
              <w:rPr>
                <w:rStyle w:val="92"/>
                <w:rFonts w:hint="default" w:ascii="Times New Roman" w:hAnsi="Times New Roman" w:eastAsia="SimSun" w:cs="Times New Roman"/>
                <w:kern w:val="0"/>
                <w:sz w:val="26"/>
                <w:szCs w:val="26"/>
                <w:lang w:val="en-US" w:eastAsia="zh-CN" w:bidi="ar"/>
              </w:rPr>
              <w:t>Demo Web App</w:t>
            </w:r>
          </w:p>
        </w:tc>
        <w:tc>
          <w:tcPr>
            <w:tcW w:w="3952" w:type="dxa"/>
            <w:shd w:val="clear" w:color="auto" w:fill="auto"/>
            <w:vAlign w:val="center"/>
          </w:tcPr>
          <w:p w14:paraId="755241DE">
            <w:pPr>
              <w:keepNext w:val="0"/>
              <w:keepLines w:val="0"/>
              <w:widowControl/>
              <w:suppressLineNumbers w:val="0"/>
              <w:jc w:val="left"/>
              <w:rPr>
                <w:rFonts w:hint="default" w:ascii="Times New Roman" w:hAnsi="Times New Roman" w:eastAsia="SimSun" w:cs="Times New Roman"/>
                <w:kern w:val="0"/>
                <w:sz w:val="26"/>
                <w:szCs w:val="26"/>
                <w:lang w:val="en-US" w:eastAsia="zh-CN" w:bidi="ar"/>
              </w:rPr>
            </w:pPr>
            <w:r>
              <w:rPr>
                <w:rFonts w:hint="default" w:ascii="Times New Roman" w:hAnsi="Times New Roman" w:eastAsia="SimSun" w:cs="Times New Roman"/>
                <w:kern w:val="0"/>
                <w:sz w:val="26"/>
                <w:szCs w:val="26"/>
                <w:lang w:val="en-US" w:eastAsia="zh-CN" w:bidi="ar"/>
              </w:rPr>
              <w:t>Ứng dụng web chạy thử mô phỏng hệ thống đặt vé.</w:t>
            </w:r>
          </w:p>
        </w:tc>
      </w:tr>
      <w:tr w14:paraId="5B389F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62" w:hRule="atLeast"/>
        </w:trPr>
        <w:tc>
          <w:tcPr>
            <w:tcW w:w="4408" w:type="dxa"/>
            <w:shd w:val="clear" w:color="auto" w:fill="auto"/>
            <w:vAlign w:val="center"/>
          </w:tcPr>
          <w:p w14:paraId="3DD85184">
            <w:pPr>
              <w:keepNext w:val="0"/>
              <w:keepLines w:val="0"/>
              <w:widowControl/>
              <w:suppressLineNumbers w:val="0"/>
              <w:jc w:val="left"/>
              <w:rPr>
                <w:rStyle w:val="92"/>
                <w:rFonts w:hint="default" w:ascii="Times New Roman" w:hAnsi="Times New Roman" w:eastAsia="SimSun" w:cs="Times New Roman"/>
                <w:kern w:val="0"/>
                <w:sz w:val="26"/>
                <w:szCs w:val="26"/>
                <w:lang w:val="en-US" w:eastAsia="zh-CN" w:bidi="ar"/>
              </w:rPr>
            </w:pPr>
            <w:r>
              <w:rPr>
                <w:rStyle w:val="92"/>
                <w:rFonts w:hint="default" w:ascii="Times New Roman" w:hAnsi="Times New Roman" w:eastAsia="SimSun" w:cs="Times New Roman"/>
                <w:kern w:val="0"/>
                <w:sz w:val="26"/>
                <w:szCs w:val="26"/>
                <w:lang w:val="en-US" w:eastAsia="zh-CN" w:bidi="ar"/>
              </w:rPr>
              <w:t>Test Report</w:t>
            </w:r>
          </w:p>
        </w:tc>
        <w:tc>
          <w:tcPr>
            <w:tcW w:w="3952" w:type="dxa"/>
            <w:shd w:val="clear" w:color="auto" w:fill="auto"/>
            <w:vAlign w:val="center"/>
          </w:tcPr>
          <w:p w14:paraId="115EE3A3">
            <w:pPr>
              <w:keepNext w:val="0"/>
              <w:keepLines w:val="0"/>
              <w:widowControl/>
              <w:suppressLineNumbers w:val="0"/>
              <w:jc w:val="left"/>
              <w:rPr>
                <w:rFonts w:hint="default" w:ascii="Times New Roman" w:hAnsi="Times New Roman" w:eastAsia="SimSun" w:cs="Times New Roman"/>
                <w:kern w:val="0"/>
                <w:sz w:val="26"/>
                <w:szCs w:val="26"/>
                <w:lang w:val="en-US" w:eastAsia="zh-CN" w:bidi="ar"/>
              </w:rPr>
            </w:pPr>
            <w:r>
              <w:rPr>
                <w:rFonts w:hint="default" w:ascii="Times New Roman" w:hAnsi="Times New Roman" w:eastAsia="SimSun" w:cs="Times New Roman"/>
                <w:kern w:val="0"/>
                <w:sz w:val="26"/>
                <w:szCs w:val="26"/>
                <w:lang w:val="en-US" w:eastAsia="zh-CN" w:bidi="ar"/>
              </w:rPr>
              <w:t>Kết quả kiểm thử API và giao diện người dùng.</w:t>
            </w:r>
          </w:p>
        </w:tc>
      </w:tr>
      <w:tr w14:paraId="5CAFAD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74" w:hRule="atLeast"/>
        </w:trPr>
        <w:tc>
          <w:tcPr>
            <w:tcW w:w="4408" w:type="dxa"/>
            <w:shd w:val="clear" w:color="auto" w:fill="auto"/>
            <w:vAlign w:val="center"/>
          </w:tcPr>
          <w:p w14:paraId="2E9FBD24">
            <w:pPr>
              <w:keepNext w:val="0"/>
              <w:keepLines w:val="0"/>
              <w:widowControl/>
              <w:suppressLineNumbers w:val="0"/>
              <w:jc w:val="left"/>
              <w:rPr>
                <w:rStyle w:val="92"/>
                <w:rFonts w:hint="default" w:ascii="Times New Roman" w:hAnsi="Times New Roman" w:eastAsia="SimSun" w:cs="Times New Roman"/>
                <w:kern w:val="0"/>
                <w:sz w:val="26"/>
                <w:szCs w:val="26"/>
                <w:lang w:val="en-US" w:eastAsia="zh-CN" w:bidi="ar"/>
              </w:rPr>
            </w:pPr>
            <w:r>
              <w:rPr>
                <w:rStyle w:val="92"/>
                <w:rFonts w:hint="default" w:ascii="Times New Roman" w:hAnsi="Times New Roman" w:eastAsia="SimSun" w:cs="Times New Roman"/>
                <w:kern w:val="0"/>
                <w:sz w:val="26"/>
                <w:szCs w:val="26"/>
                <w:lang w:val="en-US" w:eastAsia="zh-CN" w:bidi="ar"/>
              </w:rPr>
              <w:t>Project Report</w:t>
            </w:r>
          </w:p>
        </w:tc>
        <w:tc>
          <w:tcPr>
            <w:tcW w:w="3952" w:type="dxa"/>
            <w:shd w:val="clear" w:color="auto" w:fill="auto"/>
            <w:vAlign w:val="center"/>
          </w:tcPr>
          <w:p w14:paraId="6B431657">
            <w:pPr>
              <w:keepNext w:val="0"/>
              <w:keepLines w:val="0"/>
              <w:widowControl/>
              <w:suppressLineNumbers w:val="0"/>
              <w:jc w:val="left"/>
              <w:rPr>
                <w:rFonts w:hint="default" w:ascii="Times New Roman" w:hAnsi="Times New Roman" w:eastAsia="SimSun" w:cs="Times New Roman"/>
                <w:kern w:val="0"/>
                <w:sz w:val="26"/>
                <w:szCs w:val="26"/>
                <w:lang w:val="en-US" w:eastAsia="zh-CN" w:bidi="ar"/>
              </w:rPr>
            </w:pPr>
            <w:r>
              <w:rPr>
                <w:rFonts w:hint="default" w:ascii="Times New Roman" w:hAnsi="Times New Roman" w:eastAsia="SimSun" w:cs="Times New Roman"/>
                <w:kern w:val="0"/>
                <w:sz w:val="26"/>
                <w:szCs w:val="26"/>
                <w:lang w:val="en-US" w:eastAsia="zh-CN" w:bidi="ar"/>
              </w:rPr>
              <w:t>Báo cáo tổng hợp quy trình phân tích, thiết kế và cài đặt.</w:t>
            </w:r>
          </w:p>
        </w:tc>
      </w:tr>
    </w:tbl>
    <w:tbl>
      <w:tblPr>
        <w:tblStyle w:val="111"/>
        <w:tblpPr w:leftFromText="180" w:rightFromText="180" w:vertAnchor="text" w:horzAnchor="page" w:tblpX="1842" w:tblpY="383"/>
        <w:tblOverlap w:val="never"/>
        <w:tblW w:w="8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
        <w:gridCol w:w="5297"/>
        <w:gridCol w:w="2355"/>
      </w:tblGrid>
      <w:tr w14:paraId="6EC2D3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trPr>
        <w:tc>
          <w:tcPr>
            <w:tcW w:w="8360" w:type="dxa"/>
            <w:gridSpan w:val="3"/>
            <w:shd w:val="clear" w:color="auto" w:fill="auto"/>
            <w:vAlign w:val="center"/>
          </w:tcPr>
          <w:p w14:paraId="5DB6E895">
            <w:pPr>
              <w:keepNext w:val="0"/>
              <w:keepLines w:val="0"/>
              <w:widowControl/>
              <w:suppressLineNumbers w:val="0"/>
              <w:jc w:val="both"/>
              <w:rPr>
                <w:rStyle w:val="92"/>
                <w:rFonts w:hint="default" w:ascii="Times New Roman" w:hAnsi="Times New Roman" w:eastAsia="SimSun" w:cs="Times New Roman"/>
                <w:kern w:val="0"/>
                <w:sz w:val="26"/>
                <w:szCs w:val="26"/>
                <w:lang w:val="en-US" w:eastAsia="zh-CN" w:bidi="ar"/>
              </w:rPr>
            </w:pPr>
            <w:r>
              <w:rPr>
                <w:rStyle w:val="92"/>
                <w:rFonts w:hint="default" w:ascii="Times New Roman" w:hAnsi="Times New Roman" w:eastAsia="SimSun" w:cs="Times New Roman"/>
                <w:kern w:val="0"/>
                <w:sz w:val="26"/>
                <w:szCs w:val="26"/>
                <w:lang w:val="en-US" w:eastAsia="zh-CN"/>
              </w:rPr>
              <w:t>6.0 CÁC MỐC THỜI GIAN (MILESTONE DATES)</w:t>
            </w:r>
          </w:p>
        </w:tc>
      </w:tr>
      <w:tr w14:paraId="720BC5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2" w:hRule="atLeast"/>
        </w:trPr>
        <w:tc>
          <w:tcPr>
            <w:tcW w:w="698" w:type="dxa"/>
            <w:shd w:val="clear" w:color="auto" w:fill="auto"/>
            <w:vAlign w:val="center"/>
          </w:tcPr>
          <w:p w14:paraId="697E05D8">
            <w:pPr>
              <w:keepNext w:val="0"/>
              <w:keepLines w:val="0"/>
              <w:widowControl/>
              <w:suppressLineNumbers w:val="0"/>
              <w:jc w:val="center"/>
              <w:rPr>
                <w:rFonts w:hint="default" w:ascii="Times New Roman" w:hAnsi="Times New Roman" w:cs="Times New Roman" w:eastAsiaTheme="minorEastAsia"/>
                <w:b/>
                <w:bCs/>
                <w:sz w:val="26"/>
                <w:szCs w:val="26"/>
                <w:lang w:val="en-US" w:eastAsia="zh-CN" w:bidi="ar-SA"/>
              </w:rPr>
            </w:pPr>
            <w:r>
              <w:rPr>
                <w:rStyle w:val="92"/>
                <w:rFonts w:hint="default" w:ascii="Times New Roman" w:hAnsi="Times New Roman" w:eastAsia="SimSun" w:cs="Times New Roman"/>
                <w:kern w:val="0"/>
                <w:sz w:val="26"/>
                <w:szCs w:val="26"/>
                <w:lang w:val="en-US" w:eastAsia="zh-CN" w:bidi="ar"/>
              </w:rPr>
              <w:t>STT</w:t>
            </w:r>
          </w:p>
        </w:tc>
        <w:tc>
          <w:tcPr>
            <w:tcW w:w="5304" w:type="dxa"/>
            <w:shd w:val="clear" w:color="auto" w:fill="auto"/>
            <w:vAlign w:val="center"/>
          </w:tcPr>
          <w:p w14:paraId="740224C7">
            <w:pPr>
              <w:keepNext w:val="0"/>
              <w:keepLines w:val="0"/>
              <w:widowControl/>
              <w:suppressLineNumbers w:val="0"/>
              <w:jc w:val="center"/>
              <w:rPr>
                <w:rFonts w:hint="default" w:ascii="Times New Roman" w:hAnsi="Times New Roman" w:cs="Times New Roman" w:eastAsiaTheme="minorEastAsia"/>
                <w:b/>
                <w:bCs/>
                <w:sz w:val="26"/>
                <w:szCs w:val="26"/>
                <w:lang w:val="en-US" w:eastAsia="zh-CN" w:bidi="ar-SA"/>
              </w:rPr>
            </w:pPr>
            <w:r>
              <w:rPr>
                <w:rStyle w:val="92"/>
                <w:rFonts w:hint="default" w:ascii="Times New Roman" w:hAnsi="Times New Roman" w:eastAsia="SimSun" w:cs="Times New Roman"/>
                <w:kern w:val="0"/>
                <w:sz w:val="26"/>
                <w:szCs w:val="26"/>
                <w:lang w:val="en-US" w:eastAsia="zh-CN" w:bidi="ar"/>
              </w:rPr>
              <w:t>Hoạt động chính</w:t>
            </w:r>
          </w:p>
        </w:tc>
        <w:tc>
          <w:tcPr>
            <w:tcW w:w="2358" w:type="dxa"/>
            <w:shd w:val="clear" w:color="auto" w:fill="auto"/>
            <w:vAlign w:val="center"/>
          </w:tcPr>
          <w:p w14:paraId="46CBDBA2">
            <w:pPr>
              <w:keepNext w:val="0"/>
              <w:keepLines w:val="0"/>
              <w:widowControl/>
              <w:suppressLineNumbers w:val="0"/>
              <w:jc w:val="center"/>
              <w:rPr>
                <w:rFonts w:hint="default" w:ascii="Times New Roman" w:hAnsi="Times New Roman" w:cs="Times New Roman" w:eastAsiaTheme="minorEastAsia"/>
                <w:b/>
                <w:bCs/>
                <w:sz w:val="26"/>
                <w:szCs w:val="26"/>
                <w:lang w:val="en-US" w:eastAsia="zh-CN" w:bidi="ar-SA"/>
              </w:rPr>
            </w:pPr>
            <w:r>
              <w:rPr>
                <w:rStyle w:val="92"/>
                <w:rFonts w:hint="default" w:ascii="Times New Roman" w:hAnsi="Times New Roman" w:eastAsia="SimSun" w:cs="Times New Roman"/>
                <w:kern w:val="0"/>
                <w:sz w:val="26"/>
                <w:szCs w:val="26"/>
                <w:lang w:val="en-US" w:eastAsia="zh-CN" w:bidi="ar"/>
              </w:rPr>
              <w:t>Thời gian thực hiện</w:t>
            </w:r>
          </w:p>
        </w:tc>
      </w:tr>
      <w:tr w14:paraId="220E17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trPr>
        <w:tc>
          <w:tcPr>
            <w:tcW w:w="698" w:type="dxa"/>
            <w:shd w:val="clear" w:color="auto" w:fill="auto"/>
            <w:vAlign w:val="center"/>
          </w:tcPr>
          <w:p w14:paraId="3BEF5147">
            <w:pPr>
              <w:keepNext w:val="0"/>
              <w:keepLines w:val="0"/>
              <w:widowControl/>
              <w:suppressLineNumbers w:val="0"/>
              <w:jc w:val="center"/>
              <w:rPr>
                <w:rFonts w:hint="default" w:ascii="Times New Roman" w:hAnsi="Times New Roman" w:cs="Times New Roman" w:eastAsiaTheme="minorEastAsia"/>
                <w:sz w:val="26"/>
                <w:szCs w:val="26"/>
                <w:lang w:val="en-US" w:eastAsia="zh-CN" w:bidi="ar-SA"/>
              </w:rPr>
            </w:pPr>
            <w:r>
              <w:rPr>
                <w:rFonts w:hint="default" w:ascii="Times New Roman" w:hAnsi="Times New Roman" w:eastAsia="SimSun" w:cs="Times New Roman"/>
                <w:kern w:val="0"/>
                <w:sz w:val="26"/>
                <w:szCs w:val="26"/>
                <w:lang w:val="en-US" w:eastAsia="zh-CN" w:bidi="ar"/>
              </w:rPr>
              <w:t>1</w:t>
            </w:r>
          </w:p>
        </w:tc>
        <w:tc>
          <w:tcPr>
            <w:tcW w:w="5304" w:type="dxa"/>
            <w:shd w:val="clear" w:color="auto" w:fill="auto"/>
            <w:vAlign w:val="center"/>
          </w:tcPr>
          <w:p w14:paraId="069F032A">
            <w:pPr>
              <w:keepNext w:val="0"/>
              <w:keepLines w:val="0"/>
              <w:widowControl/>
              <w:suppressLineNumbers w:val="0"/>
              <w:jc w:val="left"/>
              <w:rPr>
                <w:rFonts w:hint="default" w:ascii="Times New Roman" w:hAnsi="Times New Roman" w:cs="Times New Roman" w:eastAsiaTheme="minorEastAsia"/>
                <w:sz w:val="26"/>
                <w:szCs w:val="26"/>
                <w:lang w:val="en-US" w:eastAsia="zh-CN" w:bidi="ar-SA"/>
              </w:rPr>
            </w:pPr>
            <w:r>
              <w:rPr>
                <w:rFonts w:hint="default" w:ascii="Times New Roman" w:hAnsi="Times New Roman" w:eastAsia="SimSun" w:cs="Times New Roman"/>
                <w:kern w:val="0"/>
                <w:sz w:val="26"/>
                <w:szCs w:val="26"/>
                <w:lang w:val="en-US" w:eastAsia="zh-CN" w:bidi="ar"/>
              </w:rPr>
              <w:t>Phân tích yêu cầu và khảo sát nghiệp vụ</w:t>
            </w:r>
          </w:p>
        </w:tc>
        <w:tc>
          <w:tcPr>
            <w:tcW w:w="2358" w:type="dxa"/>
            <w:shd w:val="clear" w:color="auto" w:fill="auto"/>
            <w:vAlign w:val="center"/>
          </w:tcPr>
          <w:p w14:paraId="3269683B">
            <w:pPr>
              <w:keepNext w:val="0"/>
              <w:keepLines w:val="0"/>
              <w:widowControl/>
              <w:suppressLineNumbers w:val="0"/>
              <w:jc w:val="center"/>
              <w:rPr>
                <w:rFonts w:hint="default" w:ascii="Times New Roman" w:hAnsi="Times New Roman" w:cs="Times New Roman" w:eastAsiaTheme="minorEastAsia"/>
                <w:sz w:val="26"/>
                <w:szCs w:val="26"/>
                <w:lang w:val="en-US" w:eastAsia="zh-CN" w:bidi="ar-SA"/>
              </w:rPr>
            </w:pPr>
            <w:r>
              <w:rPr>
                <w:rFonts w:hint="default" w:ascii="Times New Roman" w:hAnsi="Times New Roman" w:eastAsia="SimSun" w:cs="Times New Roman"/>
                <w:kern w:val="0"/>
                <w:sz w:val="26"/>
                <w:szCs w:val="26"/>
                <w:lang w:val="en-US" w:eastAsia="zh-CN" w:bidi="ar"/>
              </w:rPr>
              <w:t>Tuần 1–2</w:t>
            </w:r>
          </w:p>
        </w:tc>
      </w:tr>
      <w:tr w14:paraId="054473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trPr>
        <w:tc>
          <w:tcPr>
            <w:tcW w:w="698" w:type="dxa"/>
            <w:shd w:val="clear" w:color="auto" w:fill="auto"/>
            <w:vAlign w:val="center"/>
          </w:tcPr>
          <w:p w14:paraId="5EDC4C8B">
            <w:pPr>
              <w:keepNext w:val="0"/>
              <w:keepLines w:val="0"/>
              <w:widowControl/>
              <w:suppressLineNumbers w:val="0"/>
              <w:jc w:val="center"/>
              <w:rPr>
                <w:rFonts w:hint="default" w:ascii="Times New Roman" w:hAnsi="Times New Roman" w:cs="Times New Roman" w:eastAsiaTheme="minorEastAsia"/>
                <w:sz w:val="26"/>
                <w:szCs w:val="26"/>
                <w:lang w:val="en-US" w:eastAsia="zh-CN" w:bidi="ar-SA"/>
              </w:rPr>
            </w:pPr>
            <w:r>
              <w:rPr>
                <w:rFonts w:hint="default" w:ascii="Times New Roman" w:hAnsi="Times New Roman" w:eastAsia="SimSun" w:cs="Times New Roman"/>
                <w:kern w:val="0"/>
                <w:sz w:val="26"/>
                <w:szCs w:val="26"/>
                <w:lang w:val="en-US" w:eastAsia="zh-CN" w:bidi="ar"/>
              </w:rPr>
              <w:t>2</w:t>
            </w:r>
          </w:p>
        </w:tc>
        <w:tc>
          <w:tcPr>
            <w:tcW w:w="5304" w:type="dxa"/>
            <w:shd w:val="clear" w:color="auto" w:fill="auto"/>
            <w:vAlign w:val="center"/>
          </w:tcPr>
          <w:p w14:paraId="1AC466AB">
            <w:pPr>
              <w:keepNext w:val="0"/>
              <w:keepLines w:val="0"/>
              <w:widowControl/>
              <w:suppressLineNumbers w:val="0"/>
              <w:jc w:val="left"/>
              <w:rPr>
                <w:rFonts w:hint="default" w:ascii="Times New Roman" w:hAnsi="Times New Roman" w:cs="Times New Roman" w:eastAsiaTheme="minorEastAsia"/>
                <w:sz w:val="26"/>
                <w:szCs w:val="26"/>
                <w:lang w:val="en-US" w:eastAsia="zh-CN" w:bidi="ar-SA"/>
              </w:rPr>
            </w:pPr>
            <w:r>
              <w:rPr>
                <w:rFonts w:hint="default" w:ascii="Times New Roman" w:hAnsi="Times New Roman" w:eastAsia="SimSun" w:cs="Times New Roman"/>
                <w:kern w:val="0"/>
                <w:sz w:val="26"/>
                <w:szCs w:val="26"/>
                <w:lang w:val="en-US" w:eastAsia="zh-CN" w:bidi="ar"/>
              </w:rPr>
              <w:t>Thiết kế mô hình Use Case và ERD</w:t>
            </w:r>
          </w:p>
        </w:tc>
        <w:tc>
          <w:tcPr>
            <w:tcW w:w="2358" w:type="dxa"/>
            <w:shd w:val="clear" w:color="auto" w:fill="auto"/>
            <w:vAlign w:val="center"/>
          </w:tcPr>
          <w:p w14:paraId="462A519A">
            <w:pPr>
              <w:keepNext w:val="0"/>
              <w:keepLines w:val="0"/>
              <w:widowControl/>
              <w:suppressLineNumbers w:val="0"/>
              <w:jc w:val="center"/>
              <w:rPr>
                <w:rFonts w:hint="default" w:ascii="Times New Roman" w:hAnsi="Times New Roman" w:cs="Times New Roman" w:eastAsiaTheme="minorEastAsia"/>
                <w:sz w:val="26"/>
                <w:szCs w:val="26"/>
                <w:lang w:val="en-US" w:eastAsia="zh-CN" w:bidi="ar-SA"/>
              </w:rPr>
            </w:pPr>
            <w:r>
              <w:rPr>
                <w:rFonts w:hint="default" w:ascii="Times New Roman" w:hAnsi="Times New Roman" w:eastAsia="SimSun" w:cs="Times New Roman"/>
                <w:kern w:val="0"/>
                <w:sz w:val="26"/>
                <w:szCs w:val="26"/>
                <w:lang w:val="en-US" w:eastAsia="zh-CN" w:bidi="ar"/>
              </w:rPr>
              <w:t>Tuần 3</w:t>
            </w:r>
          </w:p>
        </w:tc>
      </w:tr>
      <w:tr w14:paraId="54F63E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2" w:hRule="atLeast"/>
        </w:trPr>
        <w:tc>
          <w:tcPr>
            <w:tcW w:w="698" w:type="dxa"/>
            <w:shd w:val="clear" w:color="auto" w:fill="auto"/>
            <w:vAlign w:val="center"/>
          </w:tcPr>
          <w:p w14:paraId="63D35D39">
            <w:pPr>
              <w:keepNext w:val="0"/>
              <w:keepLines w:val="0"/>
              <w:widowControl/>
              <w:suppressLineNumbers w:val="0"/>
              <w:jc w:val="center"/>
              <w:rPr>
                <w:rFonts w:hint="default" w:ascii="Times New Roman" w:hAnsi="Times New Roman" w:cs="Times New Roman" w:eastAsiaTheme="minorEastAsia"/>
                <w:sz w:val="26"/>
                <w:szCs w:val="26"/>
                <w:lang w:val="en-US" w:eastAsia="zh-CN" w:bidi="ar-SA"/>
              </w:rPr>
            </w:pPr>
            <w:r>
              <w:rPr>
                <w:rFonts w:hint="default" w:ascii="Times New Roman" w:hAnsi="Times New Roman" w:eastAsia="SimSun" w:cs="Times New Roman"/>
                <w:kern w:val="0"/>
                <w:sz w:val="26"/>
                <w:szCs w:val="26"/>
                <w:lang w:val="en-US" w:eastAsia="zh-CN" w:bidi="ar"/>
              </w:rPr>
              <w:t>3</w:t>
            </w:r>
          </w:p>
        </w:tc>
        <w:tc>
          <w:tcPr>
            <w:tcW w:w="5304" w:type="dxa"/>
            <w:shd w:val="clear" w:color="auto" w:fill="auto"/>
            <w:vAlign w:val="center"/>
          </w:tcPr>
          <w:p w14:paraId="6928F0EC">
            <w:pPr>
              <w:keepNext w:val="0"/>
              <w:keepLines w:val="0"/>
              <w:widowControl/>
              <w:suppressLineNumbers w:val="0"/>
              <w:jc w:val="left"/>
              <w:rPr>
                <w:rFonts w:hint="default" w:ascii="Times New Roman" w:hAnsi="Times New Roman" w:cs="Times New Roman" w:eastAsiaTheme="minorEastAsia"/>
                <w:sz w:val="26"/>
                <w:szCs w:val="26"/>
                <w:lang w:val="en-US" w:eastAsia="zh-CN" w:bidi="ar-SA"/>
              </w:rPr>
            </w:pPr>
            <w:r>
              <w:rPr>
                <w:rFonts w:hint="default" w:ascii="Times New Roman" w:hAnsi="Times New Roman" w:eastAsia="SimSun" w:cs="Times New Roman"/>
                <w:kern w:val="0"/>
                <w:sz w:val="26"/>
                <w:szCs w:val="26"/>
                <w:lang w:val="en-US" w:eastAsia="zh-CN" w:bidi="ar"/>
              </w:rPr>
              <w:t>Xây dựng Backend (API Auth, Tuyến, Chuyến, Vé)</w:t>
            </w:r>
          </w:p>
        </w:tc>
        <w:tc>
          <w:tcPr>
            <w:tcW w:w="2358" w:type="dxa"/>
            <w:shd w:val="clear" w:color="auto" w:fill="auto"/>
            <w:vAlign w:val="center"/>
          </w:tcPr>
          <w:p w14:paraId="27A6CC88">
            <w:pPr>
              <w:keepNext w:val="0"/>
              <w:keepLines w:val="0"/>
              <w:widowControl/>
              <w:suppressLineNumbers w:val="0"/>
              <w:jc w:val="center"/>
              <w:rPr>
                <w:rFonts w:hint="default" w:ascii="Times New Roman" w:hAnsi="Times New Roman" w:cs="Times New Roman" w:eastAsiaTheme="minorEastAsia"/>
                <w:sz w:val="26"/>
                <w:szCs w:val="26"/>
                <w:lang w:val="en-US" w:eastAsia="zh-CN" w:bidi="ar-SA"/>
              </w:rPr>
            </w:pPr>
            <w:r>
              <w:rPr>
                <w:rFonts w:hint="default" w:ascii="Times New Roman" w:hAnsi="Times New Roman" w:eastAsia="SimSun" w:cs="Times New Roman"/>
                <w:kern w:val="0"/>
                <w:sz w:val="26"/>
                <w:szCs w:val="26"/>
                <w:lang w:val="en-US" w:eastAsia="zh-CN" w:bidi="ar"/>
              </w:rPr>
              <w:t>Tuần 4–6</w:t>
            </w:r>
          </w:p>
        </w:tc>
      </w:tr>
      <w:tr w14:paraId="59F35E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trPr>
        <w:tc>
          <w:tcPr>
            <w:tcW w:w="698" w:type="dxa"/>
            <w:shd w:val="clear" w:color="auto" w:fill="auto"/>
            <w:vAlign w:val="center"/>
          </w:tcPr>
          <w:p w14:paraId="43989357">
            <w:pPr>
              <w:keepNext w:val="0"/>
              <w:keepLines w:val="0"/>
              <w:widowControl/>
              <w:suppressLineNumbers w:val="0"/>
              <w:jc w:val="center"/>
              <w:rPr>
                <w:rFonts w:hint="default" w:ascii="Times New Roman" w:hAnsi="Times New Roman" w:cs="Times New Roman" w:eastAsiaTheme="minorEastAsia"/>
                <w:sz w:val="26"/>
                <w:szCs w:val="26"/>
                <w:lang w:val="en-US" w:eastAsia="zh-CN" w:bidi="ar-SA"/>
              </w:rPr>
            </w:pPr>
            <w:r>
              <w:rPr>
                <w:rFonts w:hint="default" w:ascii="Times New Roman" w:hAnsi="Times New Roman" w:eastAsia="SimSun" w:cs="Times New Roman"/>
                <w:kern w:val="0"/>
                <w:sz w:val="26"/>
                <w:szCs w:val="26"/>
                <w:lang w:val="en-US" w:eastAsia="zh-CN" w:bidi="ar"/>
              </w:rPr>
              <w:t>4</w:t>
            </w:r>
          </w:p>
        </w:tc>
        <w:tc>
          <w:tcPr>
            <w:tcW w:w="5304" w:type="dxa"/>
            <w:shd w:val="clear" w:color="auto" w:fill="auto"/>
            <w:vAlign w:val="center"/>
          </w:tcPr>
          <w:p w14:paraId="0AC05B95">
            <w:pPr>
              <w:keepNext w:val="0"/>
              <w:keepLines w:val="0"/>
              <w:widowControl/>
              <w:suppressLineNumbers w:val="0"/>
              <w:jc w:val="left"/>
              <w:rPr>
                <w:rFonts w:hint="default" w:ascii="Times New Roman" w:hAnsi="Times New Roman" w:cs="Times New Roman" w:eastAsiaTheme="minorEastAsia"/>
                <w:sz w:val="26"/>
                <w:szCs w:val="26"/>
                <w:lang w:val="en-US" w:eastAsia="zh-CN" w:bidi="ar-SA"/>
              </w:rPr>
            </w:pPr>
            <w:r>
              <w:rPr>
                <w:rFonts w:hint="default" w:ascii="Times New Roman" w:hAnsi="Times New Roman" w:eastAsia="SimSun" w:cs="Times New Roman"/>
                <w:kern w:val="0"/>
                <w:sz w:val="26"/>
                <w:szCs w:val="26"/>
                <w:lang w:val="en-US" w:eastAsia="zh-CN" w:bidi="ar"/>
              </w:rPr>
              <w:t>Phát triển giao diện Web khách hàng</w:t>
            </w:r>
          </w:p>
        </w:tc>
        <w:tc>
          <w:tcPr>
            <w:tcW w:w="2358" w:type="dxa"/>
            <w:shd w:val="clear" w:color="auto" w:fill="auto"/>
            <w:vAlign w:val="center"/>
          </w:tcPr>
          <w:p w14:paraId="5A01ACFC">
            <w:pPr>
              <w:keepNext w:val="0"/>
              <w:keepLines w:val="0"/>
              <w:widowControl/>
              <w:suppressLineNumbers w:val="0"/>
              <w:jc w:val="center"/>
              <w:rPr>
                <w:rFonts w:hint="default" w:ascii="Times New Roman" w:hAnsi="Times New Roman" w:cs="Times New Roman" w:eastAsiaTheme="minorEastAsia"/>
                <w:sz w:val="26"/>
                <w:szCs w:val="26"/>
                <w:lang w:val="en-US" w:eastAsia="zh-CN" w:bidi="ar-SA"/>
              </w:rPr>
            </w:pPr>
            <w:r>
              <w:rPr>
                <w:rFonts w:hint="default" w:ascii="Times New Roman" w:hAnsi="Times New Roman" w:eastAsia="SimSun" w:cs="Times New Roman"/>
                <w:kern w:val="0"/>
                <w:sz w:val="26"/>
                <w:szCs w:val="26"/>
                <w:lang w:val="en-US" w:eastAsia="zh-CN" w:bidi="ar"/>
              </w:rPr>
              <w:t>Tuần 7–8</w:t>
            </w:r>
          </w:p>
        </w:tc>
      </w:tr>
      <w:tr w14:paraId="7AF0A4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trPr>
        <w:tc>
          <w:tcPr>
            <w:tcW w:w="698" w:type="dxa"/>
            <w:shd w:val="clear" w:color="auto" w:fill="auto"/>
            <w:vAlign w:val="center"/>
          </w:tcPr>
          <w:p w14:paraId="61BEA089">
            <w:pPr>
              <w:keepNext w:val="0"/>
              <w:keepLines w:val="0"/>
              <w:widowControl/>
              <w:suppressLineNumbers w:val="0"/>
              <w:jc w:val="center"/>
              <w:rPr>
                <w:rFonts w:hint="default" w:ascii="Times New Roman" w:hAnsi="Times New Roman" w:cs="Times New Roman" w:eastAsiaTheme="minorEastAsia"/>
                <w:sz w:val="26"/>
                <w:szCs w:val="26"/>
                <w:lang w:val="en-US" w:eastAsia="zh-CN" w:bidi="ar-SA"/>
              </w:rPr>
            </w:pPr>
            <w:r>
              <w:rPr>
                <w:rFonts w:hint="default" w:ascii="Times New Roman" w:hAnsi="Times New Roman" w:eastAsia="SimSun" w:cs="Times New Roman"/>
                <w:kern w:val="0"/>
                <w:sz w:val="26"/>
                <w:szCs w:val="26"/>
                <w:lang w:val="en-US" w:eastAsia="zh-CN" w:bidi="ar"/>
              </w:rPr>
              <w:t>5</w:t>
            </w:r>
          </w:p>
        </w:tc>
        <w:tc>
          <w:tcPr>
            <w:tcW w:w="5304" w:type="dxa"/>
            <w:shd w:val="clear" w:color="auto" w:fill="auto"/>
            <w:vAlign w:val="center"/>
          </w:tcPr>
          <w:p w14:paraId="53244B3B">
            <w:pPr>
              <w:keepNext w:val="0"/>
              <w:keepLines w:val="0"/>
              <w:widowControl/>
              <w:suppressLineNumbers w:val="0"/>
              <w:jc w:val="left"/>
              <w:rPr>
                <w:rFonts w:hint="default" w:ascii="Times New Roman" w:hAnsi="Times New Roman" w:cs="Times New Roman" w:eastAsiaTheme="minorEastAsia"/>
                <w:sz w:val="26"/>
                <w:szCs w:val="26"/>
                <w:lang w:val="en-US" w:eastAsia="zh-CN" w:bidi="ar-SA"/>
              </w:rPr>
            </w:pPr>
            <w:r>
              <w:rPr>
                <w:rFonts w:hint="default" w:ascii="Times New Roman" w:hAnsi="Times New Roman" w:eastAsia="SimSun" w:cs="Times New Roman"/>
                <w:kern w:val="0"/>
                <w:sz w:val="26"/>
                <w:szCs w:val="26"/>
                <w:lang w:val="en-US" w:eastAsia="zh-CN" w:bidi="ar"/>
              </w:rPr>
              <w:t>Phát triển giao diện Web quản trị</w:t>
            </w:r>
          </w:p>
        </w:tc>
        <w:tc>
          <w:tcPr>
            <w:tcW w:w="2358" w:type="dxa"/>
            <w:shd w:val="clear" w:color="auto" w:fill="auto"/>
            <w:vAlign w:val="center"/>
          </w:tcPr>
          <w:p w14:paraId="3D20C3BA">
            <w:pPr>
              <w:keepNext w:val="0"/>
              <w:keepLines w:val="0"/>
              <w:widowControl/>
              <w:suppressLineNumbers w:val="0"/>
              <w:jc w:val="center"/>
              <w:rPr>
                <w:rFonts w:hint="default" w:ascii="Times New Roman" w:hAnsi="Times New Roman" w:cs="Times New Roman" w:eastAsiaTheme="minorEastAsia"/>
                <w:sz w:val="26"/>
                <w:szCs w:val="26"/>
                <w:lang w:val="en-US" w:eastAsia="zh-CN" w:bidi="ar-SA"/>
              </w:rPr>
            </w:pPr>
            <w:r>
              <w:rPr>
                <w:rFonts w:hint="default" w:ascii="Times New Roman" w:hAnsi="Times New Roman" w:eastAsia="SimSun" w:cs="Times New Roman"/>
                <w:kern w:val="0"/>
                <w:sz w:val="26"/>
                <w:szCs w:val="26"/>
                <w:lang w:val="en-US" w:eastAsia="zh-CN" w:bidi="ar"/>
              </w:rPr>
              <w:t>Tuần 9–10</w:t>
            </w:r>
          </w:p>
        </w:tc>
      </w:tr>
      <w:tr w14:paraId="59DBEF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trPr>
        <w:tc>
          <w:tcPr>
            <w:tcW w:w="698" w:type="dxa"/>
            <w:shd w:val="clear" w:color="auto" w:fill="auto"/>
            <w:vAlign w:val="center"/>
          </w:tcPr>
          <w:p w14:paraId="6E4F8930">
            <w:pPr>
              <w:keepNext w:val="0"/>
              <w:keepLines w:val="0"/>
              <w:widowControl/>
              <w:suppressLineNumbers w:val="0"/>
              <w:jc w:val="center"/>
              <w:rPr>
                <w:rFonts w:hint="default" w:ascii="Times New Roman" w:hAnsi="Times New Roman" w:cs="Times New Roman" w:eastAsiaTheme="minorEastAsia"/>
                <w:sz w:val="26"/>
                <w:szCs w:val="26"/>
                <w:lang w:val="en-US" w:eastAsia="zh-CN" w:bidi="ar-SA"/>
              </w:rPr>
            </w:pPr>
            <w:r>
              <w:rPr>
                <w:rFonts w:hint="default" w:ascii="Times New Roman" w:hAnsi="Times New Roman" w:eastAsia="SimSun" w:cs="Times New Roman"/>
                <w:kern w:val="0"/>
                <w:sz w:val="26"/>
                <w:szCs w:val="26"/>
                <w:lang w:val="en-US" w:eastAsia="zh-CN" w:bidi="ar"/>
              </w:rPr>
              <w:t>6</w:t>
            </w:r>
          </w:p>
        </w:tc>
        <w:tc>
          <w:tcPr>
            <w:tcW w:w="5304" w:type="dxa"/>
            <w:shd w:val="clear" w:color="auto" w:fill="auto"/>
            <w:vAlign w:val="center"/>
          </w:tcPr>
          <w:p w14:paraId="06964163">
            <w:pPr>
              <w:keepNext w:val="0"/>
              <w:keepLines w:val="0"/>
              <w:widowControl/>
              <w:suppressLineNumbers w:val="0"/>
              <w:jc w:val="left"/>
              <w:rPr>
                <w:rFonts w:hint="default" w:ascii="Times New Roman" w:hAnsi="Times New Roman" w:cs="Times New Roman" w:eastAsiaTheme="minorEastAsia"/>
                <w:sz w:val="26"/>
                <w:szCs w:val="26"/>
                <w:lang w:val="en-US" w:eastAsia="zh-CN" w:bidi="ar-SA"/>
              </w:rPr>
            </w:pPr>
            <w:r>
              <w:rPr>
                <w:rFonts w:hint="default" w:ascii="Times New Roman" w:hAnsi="Times New Roman" w:eastAsia="SimSun" w:cs="Times New Roman"/>
                <w:kern w:val="0"/>
                <w:sz w:val="26"/>
                <w:szCs w:val="26"/>
                <w:lang w:val="en-US" w:eastAsia="zh-CN" w:bidi="ar"/>
              </w:rPr>
              <w:t>Tích hợp API và kiểm thử hệ thống</w:t>
            </w:r>
          </w:p>
        </w:tc>
        <w:tc>
          <w:tcPr>
            <w:tcW w:w="2358" w:type="dxa"/>
            <w:shd w:val="clear" w:color="auto" w:fill="auto"/>
            <w:vAlign w:val="center"/>
          </w:tcPr>
          <w:p w14:paraId="0143AFF2">
            <w:pPr>
              <w:keepNext w:val="0"/>
              <w:keepLines w:val="0"/>
              <w:widowControl/>
              <w:suppressLineNumbers w:val="0"/>
              <w:jc w:val="center"/>
              <w:rPr>
                <w:rFonts w:hint="default" w:ascii="Times New Roman" w:hAnsi="Times New Roman" w:cs="Times New Roman" w:eastAsiaTheme="minorEastAsia"/>
                <w:sz w:val="26"/>
                <w:szCs w:val="26"/>
                <w:lang w:val="en-US" w:eastAsia="zh-CN" w:bidi="ar-SA"/>
              </w:rPr>
            </w:pPr>
            <w:r>
              <w:rPr>
                <w:rFonts w:hint="default" w:ascii="Times New Roman" w:hAnsi="Times New Roman" w:eastAsia="SimSun" w:cs="Times New Roman"/>
                <w:kern w:val="0"/>
                <w:sz w:val="26"/>
                <w:szCs w:val="26"/>
                <w:lang w:val="en-US" w:eastAsia="zh-CN" w:bidi="ar"/>
              </w:rPr>
              <w:t>Tuần 11–12</w:t>
            </w:r>
          </w:p>
        </w:tc>
      </w:tr>
      <w:tr w14:paraId="1BAB20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trPr>
        <w:tc>
          <w:tcPr>
            <w:tcW w:w="698" w:type="dxa"/>
            <w:shd w:val="clear" w:color="auto" w:fill="auto"/>
            <w:vAlign w:val="center"/>
          </w:tcPr>
          <w:p w14:paraId="1E92DCD3">
            <w:pPr>
              <w:keepNext w:val="0"/>
              <w:keepLines w:val="0"/>
              <w:widowControl/>
              <w:suppressLineNumbers w:val="0"/>
              <w:jc w:val="center"/>
              <w:rPr>
                <w:rFonts w:hint="default" w:ascii="Times New Roman" w:hAnsi="Times New Roman" w:cs="Times New Roman" w:eastAsiaTheme="minorEastAsia"/>
                <w:sz w:val="26"/>
                <w:szCs w:val="26"/>
                <w:lang w:val="en-US" w:eastAsia="zh-CN" w:bidi="ar-SA"/>
              </w:rPr>
            </w:pPr>
            <w:r>
              <w:rPr>
                <w:rFonts w:hint="default" w:ascii="Times New Roman" w:hAnsi="Times New Roman" w:eastAsia="SimSun" w:cs="Times New Roman"/>
                <w:kern w:val="0"/>
                <w:sz w:val="26"/>
                <w:szCs w:val="26"/>
                <w:lang w:val="en-US" w:eastAsia="zh-CN" w:bidi="ar"/>
              </w:rPr>
              <w:t>7</w:t>
            </w:r>
          </w:p>
        </w:tc>
        <w:tc>
          <w:tcPr>
            <w:tcW w:w="5304" w:type="dxa"/>
            <w:shd w:val="clear" w:color="auto" w:fill="auto"/>
            <w:vAlign w:val="center"/>
          </w:tcPr>
          <w:p w14:paraId="1A9B1791">
            <w:pPr>
              <w:keepNext w:val="0"/>
              <w:keepLines w:val="0"/>
              <w:widowControl/>
              <w:suppressLineNumbers w:val="0"/>
              <w:jc w:val="left"/>
              <w:rPr>
                <w:rFonts w:hint="default" w:ascii="Times New Roman" w:hAnsi="Times New Roman" w:cs="Times New Roman" w:eastAsiaTheme="minorEastAsia"/>
                <w:sz w:val="26"/>
                <w:szCs w:val="26"/>
                <w:lang w:val="en-US" w:eastAsia="zh-CN" w:bidi="ar-SA"/>
              </w:rPr>
            </w:pPr>
            <w:r>
              <w:rPr>
                <w:rFonts w:hint="default" w:ascii="Times New Roman" w:hAnsi="Times New Roman" w:eastAsia="SimSun" w:cs="Times New Roman"/>
                <w:kern w:val="0"/>
                <w:sz w:val="26"/>
                <w:szCs w:val="26"/>
                <w:lang w:val="en-US" w:eastAsia="zh-CN" w:bidi="ar"/>
              </w:rPr>
              <w:t>Hoàn thiện UI/UX, dữ liệu demo, báo cáo</w:t>
            </w:r>
          </w:p>
        </w:tc>
        <w:tc>
          <w:tcPr>
            <w:tcW w:w="2358" w:type="dxa"/>
            <w:shd w:val="clear" w:color="auto" w:fill="auto"/>
            <w:vAlign w:val="center"/>
          </w:tcPr>
          <w:p w14:paraId="644B7D5E">
            <w:pPr>
              <w:keepNext w:val="0"/>
              <w:keepLines w:val="0"/>
              <w:widowControl/>
              <w:suppressLineNumbers w:val="0"/>
              <w:jc w:val="center"/>
              <w:rPr>
                <w:rFonts w:hint="default" w:ascii="Times New Roman" w:hAnsi="Times New Roman" w:cs="Times New Roman" w:eastAsiaTheme="minorEastAsia"/>
                <w:sz w:val="26"/>
                <w:szCs w:val="26"/>
                <w:lang w:val="en-US" w:eastAsia="zh-CN" w:bidi="ar-SA"/>
              </w:rPr>
            </w:pPr>
            <w:r>
              <w:rPr>
                <w:rFonts w:hint="default" w:ascii="Times New Roman" w:hAnsi="Times New Roman" w:eastAsia="SimSun" w:cs="Times New Roman"/>
                <w:kern w:val="0"/>
                <w:sz w:val="26"/>
                <w:szCs w:val="26"/>
                <w:lang w:val="en-US" w:eastAsia="zh-CN" w:bidi="ar"/>
              </w:rPr>
              <w:t>Tuần 13–14</w:t>
            </w:r>
          </w:p>
        </w:tc>
      </w:tr>
      <w:tr w14:paraId="0B2E2C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698" w:type="dxa"/>
            <w:shd w:val="clear" w:color="auto" w:fill="auto"/>
            <w:vAlign w:val="center"/>
          </w:tcPr>
          <w:p w14:paraId="6E8AD710">
            <w:pPr>
              <w:keepNext w:val="0"/>
              <w:keepLines w:val="0"/>
              <w:widowControl/>
              <w:suppressLineNumbers w:val="0"/>
              <w:jc w:val="center"/>
              <w:rPr>
                <w:rFonts w:hint="default" w:ascii="Times New Roman" w:hAnsi="Times New Roman" w:cs="Times New Roman" w:eastAsiaTheme="minorEastAsia"/>
                <w:sz w:val="26"/>
                <w:szCs w:val="26"/>
                <w:lang w:val="en-US" w:eastAsia="zh-CN" w:bidi="ar-SA"/>
              </w:rPr>
            </w:pPr>
            <w:r>
              <w:rPr>
                <w:rFonts w:hint="default" w:ascii="Times New Roman" w:hAnsi="Times New Roman" w:eastAsia="SimSun" w:cs="Times New Roman"/>
                <w:kern w:val="0"/>
                <w:sz w:val="26"/>
                <w:szCs w:val="26"/>
                <w:lang w:val="en-US" w:eastAsia="zh-CN" w:bidi="ar"/>
              </w:rPr>
              <w:t>8</w:t>
            </w:r>
          </w:p>
        </w:tc>
        <w:tc>
          <w:tcPr>
            <w:tcW w:w="5304" w:type="dxa"/>
            <w:shd w:val="clear" w:color="auto" w:fill="auto"/>
            <w:vAlign w:val="center"/>
          </w:tcPr>
          <w:p w14:paraId="4079F961">
            <w:pPr>
              <w:keepNext w:val="0"/>
              <w:keepLines w:val="0"/>
              <w:widowControl/>
              <w:suppressLineNumbers w:val="0"/>
              <w:jc w:val="left"/>
              <w:rPr>
                <w:rFonts w:hint="default" w:ascii="Times New Roman" w:hAnsi="Times New Roman" w:cs="Times New Roman" w:eastAsiaTheme="minorEastAsia"/>
                <w:sz w:val="26"/>
                <w:szCs w:val="26"/>
                <w:lang w:val="en-US" w:eastAsia="zh-CN" w:bidi="ar-SA"/>
              </w:rPr>
            </w:pPr>
            <w:r>
              <w:rPr>
                <w:rFonts w:hint="default" w:ascii="Times New Roman" w:hAnsi="Times New Roman" w:eastAsia="SimSun" w:cs="Times New Roman"/>
                <w:kern w:val="0"/>
                <w:sz w:val="26"/>
                <w:szCs w:val="26"/>
                <w:lang w:val="en-US" w:eastAsia="zh-CN" w:bidi="ar"/>
              </w:rPr>
              <w:t>Kiểm thử cuối và nộp báo cáo</w:t>
            </w:r>
          </w:p>
        </w:tc>
        <w:tc>
          <w:tcPr>
            <w:tcW w:w="2358" w:type="dxa"/>
            <w:shd w:val="clear" w:color="auto" w:fill="auto"/>
            <w:vAlign w:val="center"/>
          </w:tcPr>
          <w:p w14:paraId="47C23E57">
            <w:pPr>
              <w:keepNext w:val="0"/>
              <w:keepLines w:val="0"/>
              <w:widowControl/>
              <w:suppressLineNumbers w:val="0"/>
              <w:jc w:val="center"/>
              <w:rPr>
                <w:rFonts w:hint="default" w:ascii="Times New Roman" w:hAnsi="Times New Roman" w:cs="Times New Roman" w:eastAsiaTheme="minorEastAsia"/>
                <w:sz w:val="26"/>
                <w:szCs w:val="26"/>
                <w:lang w:val="en-US" w:eastAsia="zh-CN" w:bidi="ar-SA"/>
              </w:rPr>
            </w:pPr>
            <w:r>
              <w:rPr>
                <w:rFonts w:hint="default" w:ascii="Times New Roman" w:hAnsi="Times New Roman" w:eastAsia="SimSun" w:cs="Times New Roman"/>
                <w:kern w:val="0"/>
                <w:sz w:val="26"/>
                <w:szCs w:val="26"/>
                <w:lang w:val="en-US" w:eastAsia="zh-CN" w:bidi="ar"/>
              </w:rPr>
              <w:t>Tuần 15</w:t>
            </w:r>
          </w:p>
        </w:tc>
      </w:tr>
    </w:tbl>
    <w:p w14:paraId="2F6354A4">
      <w:pPr>
        <w:jc w:val="both"/>
        <w:rPr>
          <w:rFonts w:hint="default"/>
          <w:b/>
          <w:bCs/>
        </w:rPr>
      </w:pPr>
    </w:p>
    <w:tbl>
      <w:tblPr>
        <w:tblStyle w:val="111"/>
        <w:tblW w:w="83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4"/>
        <w:gridCol w:w="7532"/>
      </w:tblGrid>
      <w:tr w14:paraId="7EA9BF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396" w:type="dxa"/>
            <w:gridSpan w:val="2"/>
            <w:shd w:val="clear" w:color="auto" w:fill="auto"/>
            <w:vAlign w:val="center"/>
          </w:tcPr>
          <w:p w14:paraId="3847DD77">
            <w:pPr>
              <w:keepNext w:val="0"/>
              <w:keepLines w:val="0"/>
              <w:widowControl/>
              <w:suppressLineNumbers w:val="0"/>
              <w:jc w:val="both"/>
              <w:rPr>
                <w:rStyle w:val="92"/>
                <w:rFonts w:hint="default" w:ascii="Times New Roman" w:hAnsi="Times New Roman" w:eastAsia="SimSun" w:cs="Times New Roman"/>
                <w:kern w:val="0"/>
                <w:sz w:val="26"/>
                <w:szCs w:val="26"/>
                <w:lang w:val="en-US" w:eastAsia="zh-CN" w:bidi="ar"/>
              </w:rPr>
            </w:pPr>
            <w:r>
              <w:rPr>
                <w:rStyle w:val="92"/>
                <w:rFonts w:hint="default" w:ascii="Times New Roman" w:hAnsi="Times New Roman" w:eastAsia="SimSun"/>
                <w:kern w:val="0"/>
                <w:sz w:val="26"/>
                <w:szCs w:val="26"/>
                <w:lang w:val="en-US" w:eastAsia="zh-CN"/>
              </w:rPr>
              <w:t>7.0 CÁC VẤN ĐỀ CHÍNH (KEY ISSUES)</w:t>
            </w:r>
          </w:p>
        </w:tc>
      </w:tr>
      <w:tr w14:paraId="327EEE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4" w:type="dxa"/>
            <w:shd w:val="clear" w:color="auto" w:fill="auto"/>
            <w:vAlign w:val="center"/>
          </w:tcPr>
          <w:p w14:paraId="2CA2C09A">
            <w:pPr>
              <w:keepNext w:val="0"/>
              <w:keepLines w:val="0"/>
              <w:widowControl/>
              <w:suppressLineNumbers w:val="0"/>
              <w:jc w:val="center"/>
              <w:rPr>
                <w:rFonts w:hint="default" w:ascii="Times New Roman" w:hAnsi="Times New Roman" w:cs="Times New Roman" w:eastAsiaTheme="minorEastAsia"/>
                <w:b/>
                <w:bCs/>
                <w:sz w:val="26"/>
                <w:szCs w:val="26"/>
                <w:lang w:val="en-US" w:eastAsia="zh-CN" w:bidi="ar-SA"/>
              </w:rPr>
            </w:pPr>
            <w:r>
              <w:rPr>
                <w:rStyle w:val="92"/>
                <w:rFonts w:hint="default" w:ascii="Times New Roman" w:hAnsi="Times New Roman" w:eastAsia="SimSun" w:cs="Times New Roman"/>
                <w:kern w:val="0"/>
                <w:sz w:val="26"/>
                <w:szCs w:val="26"/>
                <w:lang w:val="en-US" w:eastAsia="zh-CN" w:bidi="ar"/>
              </w:rPr>
              <w:t>Mức độ</w:t>
            </w:r>
          </w:p>
        </w:tc>
        <w:tc>
          <w:tcPr>
            <w:tcW w:w="7532" w:type="dxa"/>
            <w:shd w:val="clear" w:color="auto" w:fill="auto"/>
            <w:vAlign w:val="center"/>
          </w:tcPr>
          <w:p w14:paraId="7A44CCB7">
            <w:pPr>
              <w:keepNext w:val="0"/>
              <w:keepLines w:val="0"/>
              <w:widowControl/>
              <w:suppressLineNumbers w:val="0"/>
              <w:jc w:val="center"/>
              <w:rPr>
                <w:rFonts w:hint="default" w:ascii="Times New Roman" w:hAnsi="Times New Roman" w:cs="Times New Roman" w:eastAsiaTheme="minorEastAsia"/>
                <w:b/>
                <w:bCs/>
                <w:sz w:val="26"/>
                <w:szCs w:val="26"/>
                <w:lang w:val="en-US" w:eastAsia="zh-CN" w:bidi="ar-SA"/>
              </w:rPr>
            </w:pPr>
            <w:r>
              <w:rPr>
                <w:rStyle w:val="92"/>
                <w:rFonts w:hint="default" w:ascii="Times New Roman" w:hAnsi="Times New Roman" w:eastAsia="SimSun" w:cs="Times New Roman"/>
                <w:kern w:val="0"/>
                <w:sz w:val="26"/>
                <w:szCs w:val="26"/>
                <w:lang w:val="en-US" w:eastAsia="zh-CN" w:bidi="ar"/>
              </w:rPr>
              <w:t>Mô tả</w:t>
            </w:r>
          </w:p>
        </w:tc>
      </w:tr>
      <w:tr w14:paraId="0420A0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4" w:type="dxa"/>
            <w:shd w:val="clear" w:color="auto" w:fill="auto"/>
            <w:vAlign w:val="center"/>
          </w:tcPr>
          <w:p w14:paraId="2517AFA8">
            <w:pPr>
              <w:jc w:val="left"/>
              <w:rPr>
                <w:rFonts w:hint="default" w:cs="Times New Roman"/>
                <w:sz w:val="26"/>
                <w:szCs w:val="26"/>
                <w:lang w:val="en-US" w:eastAsia="zh-CN" w:bidi="ar-SA"/>
              </w:rPr>
            </w:pPr>
            <w:r>
              <w:rPr>
                <w:rFonts w:hint="default" w:cs="Times New Roman"/>
                <w:sz w:val="26"/>
                <w:szCs w:val="26"/>
                <w:lang w:val="en-US" w:eastAsia="zh-CN" w:bidi="ar-SA"/>
              </w:rPr>
              <w:t xml:space="preserve">Cao </w:t>
            </w:r>
          </w:p>
        </w:tc>
        <w:tc>
          <w:tcPr>
            <w:tcW w:w="7532" w:type="dxa"/>
            <w:shd w:val="clear" w:color="auto" w:fill="auto"/>
            <w:vAlign w:val="center"/>
          </w:tcPr>
          <w:p w14:paraId="1C5CCE30">
            <w:pPr>
              <w:keepNext w:val="0"/>
              <w:keepLines w:val="0"/>
              <w:widowControl/>
              <w:suppressLineNumbers w:val="0"/>
              <w:jc w:val="left"/>
              <w:rPr>
                <w:rFonts w:hint="default" w:ascii="Times New Roman" w:hAnsi="Times New Roman" w:cs="Times New Roman" w:eastAsiaTheme="minorEastAsia"/>
                <w:sz w:val="26"/>
                <w:szCs w:val="26"/>
                <w:lang w:val="en-US" w:eastAsia="zh-CN" w:bidi="ar-SA"/>
              </w:rPr>
            </w:pPr>
            <w:r>
              <w:rPr>
                <w:rFonts w:hint="default" w:ascii="Times New Roman" w:hAnsi="Times New Roman" w:eastAsia="SimSun" w:cs="Times New Roman"/>
                <w:kern w:val="0"/>
                <w:sz w:val="26"/>
                <w:szCs w:val="26"/>
                <w:lang w:val="en-US" w:eastAsia="zh-CN" w:bidi="ar"/>
              </w:rPr>
              <w:t>Giới hạn thời gian triển khai dẫn đến áp lực hoàn thiện chức năng.</w:t>
            </w:r>
          </w:p>
        </w:tc>
      </w:tr>
      <w:tr w14:paraId="5F3C24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4" w:type="dxa"/>
            <w:shd w:val="clear" w:color="auto" w:fill="auto"/>
            <w:vAlign w:val="center"/>
          </w:tcPr>
          <w:p w14:paraId="6008E759">
            <w:pPr>
              <w:jc w:val="left"/>
              <w:rPr>
                <w:rFonts w:hint="default" w:ascii="Times New Roman" w:hAnsi="Times New Roman" w:cs="Times New Roman" w:eastAsiaTheme="minorEastAsia"/>
                <w:sz w:val="26"/>
                <w:szCs w:val="26"/>
                <w:lang w:val="en-US" w:eastAsia="zh-CN" w:bidi="ar-SA"/>
              </w:rPr>
            </w:pPr>
            <w:r>
              <w:rPr>
                <w:rFonts w:hint="default" w:cs="Times New Roman"/>
                <w:sz w:val="26"/>
                <w:szCs w:val="26"/>
                <w:lang w:val="en-US" w:eastAsia="zh-CN" w:bidi="ar-SA"/>
              </w:rPr>
              <w:t>Cao</w:t>
            </w:r>
          </w:p>
        </w:tc>
        <w:tc>
          <w:tcPr>
            <w:tcW w:w="7532" w:type="dxa"/>
            <w:shd w:val="clear" w:color="auto" w:fill="auto"/>
            <w:vAlign w:val="center"/>
          </w:tcPr>
          <w:p w14:paraId="76B92EEE">
            <w:pPr>
              <w:keepNext w:val="0"/>
              <w:keepLines w:val="0"/>
              <w:widowControl/>
              <w:suppressLineNumbers w:val="0"/>
              <w:jc w:val="left"/>
              <w:rPr>
                <w:rFonts w:hint="default" w:ascii="Times New Roman" w:hAnsi="Times New Roman" w:cs="Times New Roman" w:eastAsiaTheme="minorEastAsia"/>
                <w:sz w:val="26"/>
                <w:szCs w:val="26"/>
                <w:lang w:val="en-US" w:eastAsia="zh-CN" w:bidi="ar-SA"/>
              </w:rPr>
            </w:pPr>
            <w:r>
              <w:rPr>
                <w:rFonts w:hint="default" w:ascii="Times New Roman" w:hAnsi="Times New Roman" w:eastAsia="SimSun" w:cs="Times New Roman"/>
                <w:kern w:val="0"/>
                <w:sz w:val="26"/>
                <w:szCs w:val="26"/>
                <w:lang w:val="en-US" w:eastAsia="zh-CN" w:bidi="ar"/>
              </w:rPr>
              <w:t>Sự khác biệt giữa nghiệp vụ thực tế và mô hình mô phỏng học tập.</w:t>
            </w:r>
          </w:p>
        </w:tc>
      </w:tr>
      <w:tr w14:paraId="7584E5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4" w:type="dxa"/>
            <w:shd w:val="clear" w:color="auto" w:fill="auto"/>
            <w:vAlign w:val="center"/>
          </w:tcPr>
          <w:p w14:paraId="5F645AD3">
            <w:pPr>
              <w:jc w:val="left"/>
              <w:rPr>
                <w:rFonts w:hint="default" w:ascii="Times New Roman" w:hAnsi="Times New Roman" w:cs="Times New Roman" w:eastAsiaTheme="minorEastAsia"/>
                <w:sz w:val="26"/>
                <w:szCs w:val="26"/>
                <w:lang w:val="en-US" w:eastAsia="zh-CN" w:bidi="ar-SA"/>
              </w:rPr>
            </w:pPr>
            <w:r>
              <w:rPr>
                <w:rFonts w:hint="default" w:cs="Times New Roman"/>
                <w:sz w:val="26"/>
                <w:szCs w:val="26"/>
                <w:lang w:val="en-US" w:eastAsia="zh-CN" w:bidi="ar-SA"/>
              </w:rPr>
              <w:t>Trung bình</w:t>
            </w:r>
          </w:p>
        </w:tc>
        <w:tc>
          <w:tcPr>
            <w:tcW w:w="7532" w:type="dxa"/>
            <w:shd w:val="clear" w:color="auto" w:fill="auto"/>
            <w:vAlign w:val="center"/>
          </w:tcPr>
          <w:p w14:paraId="07A3E195">
            <w:pPr>
              <w:keepNext w:val="0"/>
              <w:keepLines w:val="0"/>
              <w:widowControl/>
              <w:suppressLineNumbers w:val="0"/>
              <w:jc w:val="left"/>
              <w:rPr>
                <w:rFonts w:hint="default" w:ascii="Times New Roman" w:hAnsi="Times New Roman" w:cs="Times New Roman" w:eastAsiaTheme="minorEastAsia"/>
                <w:sz w:val="26"/>
                <w:szCs w:val="26"/>
                <w:lang w:val="en-US" w:eastAsia="zh-CN" w:bidi="ar-SA"/>
              </w:rPr>
            </w:pPr>
            <w:r>
              <w:rPr>
                <w:rFonts w:hint="default" w:ascii="Times New Roman" w:hAnsi="Times New Roman" w:eastAsia="SimSun" w:cs="Times New Roman"/>
                <w:kern w:val="0"/>
                <w:sz w:val="26"/>
                <w:szCs w:val="26"/>
                <w:lang w:val="en-US" w:eastAsia="zh-CN" w:bidi="ar"/>
              </w:rPr>
              <w:t>Hạn chế về tài nguyên (server, hosting, dữ liệu thật).</w:t>
            </w:r>
          </w:p>
        </w:tc>
      </w:tr>
      <w:tr w14:paraId="4F38FC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4" w:type="dxa"/>
            <w:shd w:val="clear" w:color="auto" w:fill="auto"/>
            <w:vAlign w:val="center"/>
          </w:tcPr>
          <w:p w14:paraId="47B1C591">
            <w:pPr>
              <w:jc w:val="left"/>
              <w:rPr>
                <w:rFonts w:hint="default" w:ascii="Times New Roman" w:hAnsi="Times New Roman" w:cs="Times New Roman" w:eastAsiaTheme="minorEastAsia"/>
                <w:sz w:val="26"/>
                <w:szCs w:val="26"/>
                <w:lang w:val="en-US" w:eastAsia="zh-CN" w:bidi="ar-SA"/>
              </w:rPr>
            </w:pPr>
            <w:r>
              <w:rPr>
                <w:rFonts w:hint="default" w:cs="Times New Roman"/>
                <w:sz w:val="26"/>
                <w:szCs w:val="26"/>
                <w:lang w:val="en-US" w:eastAsia="zh-CN" w:bidi="ar-SA"/>
              </w:rPr>
              <w:t>Trung bình</w:t>
            </w:r>
          </w:p>
        </w:tc>
        <w:tc>
          <w:tcPr>
            <w:tcW w:w="7532" w:type="dxa"/>
            <w:shd w:val="clear" w:color="auto" w:fill="auto"/>
            <w:vAlign w:val="center"/>
          </w:tcPr>
          <w:p w14:paraId="2D28804D">
            <w:pPr>
              <w:keepNext w:val="0"/>
              <w:keepLines w:val="0"/>
              <w:widowControl/>
              <w:suppressLineNumbers w:val="0"/>
              <w:jc w:val="left"/>
              <w:rPr>
                <w:rFonts w:hint="default" w:ascii="Times New Roman" w:hAnsi="Times New Roman" w:cs="Times New Roman" w:eastAsiaTheme="minorEastAsia"/>
                <w:sz w:val="26"/>
                <w:szCs w:val="26"/>
                <w:lang w:val="en-US" w:eastAsia="zh-CN" w:bidi="ar-SA"/>
              </w:rPr>
            </w:pPr>
            <w:r>
              <w:rPr>
                <w:rFonts w:hint="default" w:ascii="Times New Roman" w:hAnsi="Times New Roman" w:eastAsia="SimSun" w:cs="Times New Roman"/>
                <w:kern w:val="0"/>
                <w:sz w:val="26"/>
                <w:szCs w:val="26"/>
                <w:lang w:val="en-US" w:eastAsia="zh-CN" w:bidi="ar"/>
              </w:rPr>
              <w:t>Cần đảm bảo bảo mật khi sử dụng JWT và API.</w:t>
            </w:r>
          </w:p>
        </w:tc>
      </w:tr>
      <w:tr w14:paraId="79C6A5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4" w:type="dxa"/>
            <w:shd w:val="clear" w:color="auto" w:fill="auto"/>
            <w:vAlign w:val="center"/>
          </w:tcPr>
          <w:p w14:paraId="11E72F30">
            <w:pPr>
              <w:jc w:val="left"/>
              <w:rPr>
                <w:rFonts w:hint="default" w:ascii="Times New Roman" w:hAnsi="Times New Roman" w:cs="Times New Roman" w:eastAsiaTheme="minorEastAsia"/>
                <w:sz w:val="26"/>
                <w:szCs w:val="26"/>
                <w:lang w:val="en-US" w:eastAsia="zh-CN" w:bidi="ar-SA"/>
              </w:rPr>
            </w:pPr>
            <w:r>
              <w:rPr>
                <w:rFonts w:hint="default" w:cs="Times New Roman"/>
                <w:sz w:val="26"/>
                <w:szCs w:val="26"/>
                <w:lang w:val="en-US" w:eastAsia="zh-CN" w:bidi="ar-SA"/>
              </w:rPr>
              <w:t>Cao</w:t>
            </w:r>
          </w:p>
        </w:tc>
        <w:tc>
          <w:tcPr>
            <w:tcW w:w="7532" w:type="dxa"/>
            <w:shd w:val="clear" w:color="auto" w:fill="auto"/>
            <w:vAlign w:val="center"/>
          </w:tcPr>
          <w:p w14:paraId="58058438">
            <w:pPr>
              <w:keepNext w:val="0"/>
              <w:keepLines w:val="0"/>
              <w:widowControl/>
              <w:suppressLineNumbers w:val="0"/>
              <w:jc w:val="left"/>
              <w:rPr>
                <w:rFonts w:hint="default" w:ascii="Times New Roman" w:hAnsi="Times New Roman" w:cs="Times New Roman" w:eastAsiaTheme="minorEastAsia"/>
                <w:sz w:val="26"/>
                <w:szCs w:val="26"/>
                <w:lang w:val="en-US" w:eastAsia="zh-CN" w:bidi="ar-SA"/>
              </w:rPr>
            </w:pPr>
            <w:r>
              <w:rPr>
                <w:rFonts w:hint="default" w:ascii="Times New Roman" w:hAnsi="Times New Roman" w:eastAsia="SimSun" w:cs="Times New Roman"/>
                <w:kern w:val="0"/>
                <w:sz w:val="26"/>
                <w:szCs w:val="26"/>
                <w:lang w:val="en-US" w:eastAsia="zh-CN" w:bidi="ar"/>
              </w:rPr>
              <w:t>Đảm bảo khả năng hoạt động ổn định khi nhiều người truy cập.</w:t>
            </w:r>
          </w:p>
        </w:tc>
      </w:tr>
      <w:tr w14:paraId="7E98A6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4" w:type="dxa"/>
            <w:shd w:val="clear" w:color="auto" w:fill="auto"/>
            <w:vAlign w:val="center"/>
          </w:tcPr>
          <w:p w14:paraId="6B83E49F">
            <w:pPr>
              <w:jc w:val="left"/>
              <w:rPr>
                <w:rFonts w:hint="default" w:ascii="Times New Roman" w:hAnsi="Times New Roman" w:cs="Times New Roman" w:eastAsiaTheme="minorEastAsia"/>
                <w:sz w:val="26"/>
                <w:szCs w:val="26"/>
                <w:lang w:val="en-US" w:eastAsia="zh-CN" w:bidi="ar-SA"/>
              </w:rPr>
            </w:pPr>
            <w:r>
              <w:rPr>
                <w:rFonts w:hint="default" w:cs="Times New Roman"/>
                <w:sz w:val="26"/>
                <w:szCs w:val="26"/>
                <w:lang w:val="en-US" w:eastAsia="zh-CN" w:bidi="ar-SA"/>
              </w:rPr>
              <w:t>Trung bình</w:t>
            </w:r>
          </w:p>
        </w:tc>
        <w:tc>
          <w:tcPr>
            <w:tcW w:w="7532" w:type="dxa"/>
            <w:shd w:val="clear" w:color="auto" w:fill="auto"/>
            <w:vAlign w:val="center"/>
          </w:tcPr>
          <w:p w14:paraId="75EFDDF9">
            <w:pPr>
              <w:keepNext w:val="0"/>
              <w:keepLines w:val="0"/>
              <w:widowControl/>
              <w:suppressLineNumbers w:val="0"/>
              <w:jc w:val="left"/>
              <w:rPr>
                <w:rFonts w:hint="default" w:ascii="Times New Roman" w:hAnsi="Times New Roman" w:cs="Times New Roman" w:eastAsiaTheme="minorEastAsia"/>
                <w:sz w:val="26"/>
                <w:szCs w:val="26"/>
                <w:lang w:val="en-US" w:eastAsia="zh-CN" w:bidi="ar-SA"/>
              </w:rPr>
            </w:pPr>
            <w:r>
              <w:rPr>
                <w:rFonts w:hint="default" w:ascii="Times New Roman" w:hAnsi="Times New Roman" w:eastAsia="SimSun" w:cs="Times New Roman"/>
                <w:kern w:val="0"/>
                <w:sz w:val="26"/>
                <w:szCs w:val="26"/>
                <w:lang w:val="en-US" w:eastAsia="zh-CN" w:bidi="ar"/>
              </w:rPr>
              <w:t>Cần phối hợp giữa frontend và backend đồng bộ.</w:t>
            </w:r>
          </w:p>
        </w:tc>
      </w:tr>
      <w:tr w14:paraId="35F71D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4" w:type="dxa"/>
            <w:shd w:val="clear" w:color="auto" w:fill="auto"/>
            <w:vAlign w:val="center"/>
          </w:tcPr>
          <w:p w14:paraId="62767F4A">
            <w:pPr>
              <w:jc w:val="left"/>
              <w:rPr>
                <w:rFonts w:hint="default" w:ascii="Times New Roman" w:hAnsi="Times New Roman" w:cs="Times New Roman" w:eastAsiaTheme="minorEastAsia"/>
                <w:sz w:val="26"/>
                <w:szCs w:val="26"/>
                <w:lang w:val="en-US" w:eastAsia="zh-CN" w:bidi="ar-SA"/>
              </w:rPr>
            </w:pPr>
            <w:r>
              <w:rPr>
                <w:rFonts w:hint="default" w:cs="Times New Roman"/>
                <w:sz w:val="26"/>
                <w:szCs w:val="26"/>
                <w:lang w:val="en-US" w:eastAsia="zh-CN" w:bidi="ar-SA"/>
              </w:rPr>
              <w:t>Thấp</w:t>
            </w:r>
          </w:p>
        </w:tc>
        <w:tc>
          <w:tcPr>
            <w:tcW w:w="7532" w:type="dxa"/>
            <w:shd w:val="clear" w:color="auto" w:fill="auto"/>
            <w:vAlign w:val="center"/>
          </w:tcPr>
          <w:p w14:paraId="4D83E90E">
            <w:pPr>
              <w:keepNext w:val="0"/>
              <w:keepLines w:val="0"/>
              <w:widowControl/>
              <w:suppressLineNumbers w:val="0"/>
              <w:jc w:val="left"/>
              <w:rPr>
                <w:rFonts w:hint="default" w:ascii="Times New Roman" w:hAnsi="Times New Roman" w:cs="Times New Roman" w:eastAsiaTheme="minorEastAsia"/>
                <w:sz w:val="26"/>
                <w:szCs w:val="26"/>
                <w:lang w:val="en-US" w:eastAsia="zh-CN" w:bidi="ar-SA"/>
              </w:rPr>
            </w:pPr>
            <w:r>
              <w:rPr>
                <w:rFonts w:hint="default" w:ascii="Times New Roman" w:hAnsi="Times New Roman" w:eastAsia="SimSun" w:cs="Times New Roman"/>
                <w:kern w:val="0"/>
                <w:sz w:val="26"/>
                <w:szCs w:val="26"/>
                <w:lang w:val="en-US" w:eastAsia="zh-CN" w:bidi="ar"/>
              </w:rPr>
              <w:t>Tối ưu hiệu năng khi truy vấn dữ liệu lớn.</w:t>
            </w:r>
          </w:p>
        </w:tc>
      </w:tr>
      <w:tr w14:paraId="1D9EAD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4" w:type="dxa"/>
            <w:shd w:val="clear" w:color="auto" w:fill="auto"/>
            <w:vAlign w:val="center"/>
          </w:tcPr>
          <w:p w14:paraId="7B60022B">
            <w:pPr>
              <w:jc w:val="left"/>
              <w:rPr>
                <w:rFonts w:hint="default" w:ascii="Times New Roman" w:hAnsi="Times New Roman" w:cs="Times New Roman" w:eastAsiaTheme="minorEastAsia"/>
                <w:sz w:val="26"/>
                <w:szCs w:val="26"/>
                <w:lang w:val="en-US" w:eastAsia="zh-CN" w:bidi="ar-SA"/>
              </w:rPr>
            </w:pPr>
            <w:r>
              <w:rPr>
                <w:rFonts w:hint="default" w:cs="Times New Roman"/>
                <w:sz w:val="26"/>
                <w:szCs w:val="26"/>
                <w:lang w:val="en-US" w:eastAsia="zh-CN" w:bidi="ar-SA"/>
              </w:rPr>
              <w:t>Trung bình</w:t>
            </w:r>
          </w:p>
        </w:tc>
        <w:tc>
          <w:tcPr>
            <w:tcW w:w="7532" w:type="dxa"/>
            <w:shd w:val="clear" w:color="auto" w:fill="auto"/>
            <w:vAlign w:val="center"/>
          </w:tcPr>
          <w:p w14:paraId="3456E679">
            <w:pPr>
              <w:keepNext w:val="0"/>
              <w:keepLines w:val="0"/>
              <w:widowControl/>
              <w:suppressLineNumbers w:val="0"/>
              <w:jc w:val="left"/>
              <w:rPr>
                <w:rFonts w:hint="default" w:ascii="Times New Roman" w:hAnsi="Times New Roman" w:cs="Times New Roman" w:eastAsiaTheme="minorEastAsia"/>
                <w:sz w:val="26"/>
                <w:szCs w:val="26"/>
                <w:lang w:val="en-US" w:eastAsia="zh-CN" w:bidi="ar-SA"/>
              </w:rPr>
            </w:pPr>
            <w:r>
              <w:rPr>
                <w:rFonts w:hint="default" w:ascii="Times New Roman" w:hAnsi="Times New Roman" w:eastAsia="SimSun" w:cs="Times New Roman"/>
                <w:kern w:val="0"/>
                <w:sz w:val="26"/>
                <w:szCs w:val="26"/>
                <w:lang w:val="en-US" w:eastAsia="zh-CN" w:bidi="ar"/>
              </w:rPr>
              <w:t>Duy trì tiến độ và chất lượng báo cáo học thuật.</w:t>
            </w:r>
          </w:p>
        </w:tc>
      </w:tr>
    </w:tbl>
    <w:p w14:paraId="0B270319">
      <w:pPr>
        <w:jc w:val="both"/>
        <w:rPr>
          <w:rFonts w:hint="default"/>
          <w:b/>
          <w:bCs/>
        </w:rPr>
      </w:pPr>
    </w:p>
    <w:tbl>
      <w:tblPr>
        <w:tblStyle w:val="1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90"/>
        <w:gridCol w:w="6606"/>
        <w:gridCol w:w="126"/>
      </w:tblGrid>
      <w:tr w14:paraId="7CADAC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126" w:type="dxa"/>
        </w:trPr>
        <w:tc>
          <w:tcPr>
            <w:tcW w:w="8396" w:type="dxa"/>
            <w:gridSpan w:val="2"/>
            <w:shd w:val="clear" w:color="auto" w:fill="auto"/>
            <w:vAlign w:val="center"/>
          </w:tcPr>
          <w:p w14:paraId="5A5590DF">
            <w:pPr>
              <w:keepNext w:val="0"/>
              <w:keepLines w:val="0"/>
              <w:widowControl/>
              <w:suppressLineNumbers w:val="0"/>
              <w:jc w:val="both"/>
              <w:rPr>
                <w:rStyle w:val="92"/>
                <w:rFonts w:hint="default" w:ascii="Times New Roman" w:hAnsi="Times New Roman" w:eastAsia="SimSun" w:cs="Times New Roman"/>
                <w:kern w:val="0"/>
                <w:sz w:val="26"/>
                <w:szCs w:val="26"/>
                <w:lang w:val="en-US" w:eastAsia="zh-CN" w:bidi="ar"/>
              </w:rPr>
            </w:pPr>
            <w:r>
              <w:rPr>
                <w:rStyle w:val="92"/>
                <w:rFonts w:hint="default" w:ascii="Times New Roman" w:hAnsi="Times New Roman" w:eastAsia="SimSun"/>
                <w:kern w:val="0"/>
                <w:sz w:val="26"/>
                <w:szCs w:val="26"/>
                <w:lang w:val="en-US" w:eastAsia="zh-CN"/>
              </w:rPr>
              <w:t>8.0 RỦI RO (RISKS)</w:t>
            </w:r>
          </w:p>
        </w:tc>
      </w:tr>
      <w:tr w14:paraId="1F854C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gridAfter w:val="1"/>
          <w:wAfter w:w="126" w:type="dxa"/>
        </w:trPr>
        <w:tc>
          <w:tcPr>
            <w:tcW w:w="1790" w:type="dxa"/>
            <w:shd w:val="clear" w:color="auto" w:fill="auto"/>
            <w:vAlign w:val="center"/>
          </w:tcPr>
          <w:p w14:paraId="693742F2">
            <w:pPr>
              <w:keepNext w:val="0"/>
              <w:keepLines w:val="0"/>
              <w:widowControl/>
              <w:suppressLineNumbers w:val="0"/>
              <w:jc w:val="center"/>
              <w:rPr>
                <w:rFonts w:hint="default" w:ascii="Times New Roman" w:hAnsi="Times New Roman" w:cs="Times New Roman" w:eastAsiaTheme="minorEastAsia"/>
                <w:b/>
                <w:bCs/>
                <w:sz w:val="26"/>
                <w:szCs w:val="26"/>
                <w:lang w:val="en-US" w:eastAsia="zh-CN" w:bidi="ar-SA"/>
              </w:rPr>
            </w:pPr>
            <w:r>
              <w:rPr>
                <w:rStyle w:val="92"/>
                <w:rFonts w:hint="default" w:ascii="Times New Roman" w:hAnsi="Times New Roman" w:eastAsia="SimSun" w:cs="Times New Roman"/>
                <w:kern w:val="0"/>
                <w:sz w:val="26"/>
                <w:szCs w:val="26"/>
                <w:lang w:val="en-US" w:eastAsia="zh-CN" w:bidi="ar"/>
              </w:rPr>
              <w:t>Mức độ (Severity)</w:t>
            </w:r>
          </w:p>
        </w:tc>
        <w:tc>
          <w:tcPr>
            <w:tcW w:w="6606" w:type="dxa"/>
            <w:shd w:val="clear" w:color="auto" w:fill="auto"/>
            <w:vAlign w:val="center"/>
          </w:tcPr>
          <w:p w14:paraId="3F1EBB2C">
            <w:pPr>
              <w:keepNext w:val="0"/>
              <w:keepLines w:val="0"/>
              <w:widowControl/>
              <w:suppressLineNumbers w:val="0"/>
              <w:jc w:val="center"/>
              <w:rPr>
                <w:rFonts w:hint="default" w:ascii="Times New Roman" w:hAnsi="Times New Roman" w:cs="Times New Roman" w:eastAsiaTheme="minorEastAsia"/>
                <w:b/>
                <w:bCs/>
                <w:sz w:val="26"/>
                <w:szCs w:val="26"/>
                <w:lang w:val="en-US" w:eastAsia="zh-CN" w:bidi="ar-SA"/>
              </w:rPr>
            </w:pPr>
            <w:r>
              <w:rPr>
                <w:rStyle w:val="92"/>
                <w:rFonts w:hint="default" w:ascii="Times New Roman" w:hAnsi="Times New Roman" w:eastAsia="SimSun" w:cs="Times New Roman"/>
                <w:kern w:val="0"/>
                <w:sz w:val="26"/>
                <w:szCs w:val="26"/>
                <w:lang w:val="en-US" w:eastAsia="zh-CN" w:bidi="ar"/>
              </w:rPr>
              <w:t>Mô tả (Description)</w:t>
            </w:r>
          </w:p>
        </w:tc>
      </w:tr>
      <w:tr w14:paraId="39F2CB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gridAfter w:val="1"/>
          <w:wAfter w:w="126" w:type="dxa"/>
        </w:trPr>
        <w:tc>
          <w:tcPr>
            <w:tcW w:w="1790" w:type="dxa"/>
            <w:shd w:val="clear" w:color="auto" w:fill="auto"/>
            <w:vAlign w:val="center"/>
          </w:tcPr>
          <w:p w14:paraId="1D15F8C4">
            <w:pPr>
              <w:keepNext w:val="0"/>
              <w:keepLines w:val="0"/>
              <w:widowControl/>
              <w:suppressLineNumbers w:val="0"/>
              <w:jc w:val="left"/>
              <w:rPr>
                <w:rFonts w:hint="default" w:ascii="Times New Roman" w:hAnsi="Times New Roman" w:cs="Times New Roman" w:eastAsiaTheme="minorEastAsia"/>
                <w:sz w:val="26"/>
                <w:szCs w:val="26"/>
                <w:lang w:val="en-US" w:eastAsia="zh-CN" w:bidi="ar-SA"/>
              </w:rPr>
            </w:pPr>
            <w:r>
              <w:rPr>
                <w:rStyle w:val="92"/>
                <w:rFonts w:hint="default" w:ascii="Times New Roman" w:hAnsi="Times New Roman" w:eastAsia="SimSun" w:cs="Times New Roman"/>
                <w:kern w:val="0"/>
                <w:sz w:val="26"/>
                <w:szCs w:val="26"/>
                <w:lang w:val="en-US" w:eastAsia="zh-CN" w:bidi="ar"/>
              </w:rPr>
              <w:t>Cao</w:t>
            </w:r>
          </w:p>
        </w:tc>
        <w:tc>
          <w:tcPr>
            <w:tcW w:w="6606" w:type="dxa"/>
            <w:shd w:val="clear" w:color="auto" w:fill="auto"/>
            <w:vAlign w:val="center"/>
          </w:tcPr>
          <w:p w14:paraId="0928AD69">
            <w:pPr>
              <w:keepNext w:val="0"/>
              <w:keepLines w:val="0"/>
              <w:widowControl/>
              <w:suppressLineNumbers w:val="0"/>
              <w:jc w:val="left"/>
              <w:rPr>
                <w:rFonts w:hint="default" w:ascii="Times New Roman" w:hAnsi="Times New Roman" w:cs="Times New Roman" w:eastAsiaTheme="minorEastAsia"/>
                <w:sz w:val="26"/>
                <w:szCs w:val="26"/>
                <w:lang w:val="en-US" w:eastAsia="zh-CN" w:bidi="ar-SA"/>
              </w:rPr>
            </w:pPr>
            <w:r>
              <w:rPr>
                <w:rFonts w:hint="default" w:ascii="Times New Roman" w:hAnsi="Times New Roman" w:eastAsia="SimSun" w:cs="Times New Roman"/>
                <w:kern w:val="0"/>
                <w:sz w:val="26"/>
                <w:szCs w:val="26"/>
                <w:lang w:val="en-US" w:eastAsia="zh-CN" w:bidi="ar"/>
              </w:rPr>
              <w:t>Lỗi kết nối hoặc sai luồng dữ liệu giữa Frontend và Backend, gây gián đoạn hệ thống.</w:t>
            </w:r>
          </w:p>
        </w:tc>
      </w:tr>
      <w:tr w14:paraId="130B2E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gridAfter w:val="1"/>
          <w:wAfter w:w="126" w:type="dxa"/>
        </w:trPr>
        <w:tc>
          <w:tcPr>
            <w:tcW w:w="1790" w:type="dxa"/>
            <w:shd w:val="clear" w:color="auto" w:fill="auto"/>
            <w:vAlign w:val="center"/>
          </w:tcPr>
          <w:p w14:paraId="2173BD72">
            <w:pPr>
              <w:keepNext w:val="0"/>
              <w:keepLines w:val="0"/>
              <w:widowControl/>
              <w:suppressLineNumbers w:val="0"/>
              <w:jc w:val="left"/>
              <w:rPr>
                <w:rFonts w:hint="default" w:ascii="Times New Roman" w:hAnsi="Times New Roman" w:cs="Times New Roman" w:eastAsiaTheme="minorEastAsia"/>
                <w:sz w:val="26"/>
                <w:szCs w:val="26"/>
                <w:lang w:val="en-US" w:eastAsia="zh-CN" w:bidi="ar-SA"/>
              </w:rPr>
            </w:pPr>
            <w:r>
              <w:rPr>
                <w:rStyle w:val="92"/>
                <w:rFonts w:hint="default" w:ascii="Times New Roman" w:hAnsi="Times New Roman" w:eastAsia="SimSun" w:cs="Times New Roman"/>
                <w:kern w:val="0"/>
                <w:sz w:val="26"/>
                <w:szCs w:val="26"/>
                <w:lang w:val="en-US" w:eastAsia="zh-CN" w:bidi="ar"/>
              </w:rPr>
              <w:t>Trung bình</w:t>
            </w:r>
          </w:p>
        </w:tc>
        <w:tc>
          <w:tcPr>
            <w:tcW w:w="6606" w:type="dxa"/>
            <w:shd w:val="clear" w:color="auto" w:fill="auto"/>
            <w:vAlign w:val="center"/>
          </w:tcPr>
          <w:p w14:paraId="14A6BC79">
            <w:pPr>
              <w:keepNext w:val="0"/>
              <w:keepLines w:val="0"/>
              <w:widowControl/>
              <w:suppressLineNumbers w:val="0"/>
              <w:jc w:val="left"/>
              <w:rPr>
                <w:rFonts w:hint="default" w:ascii="Times New Roman" w:hAnsi="Times New Roman" w:cs="Times New Roman" w:eastAsiaTheme="minorEastAsia"/>
                <w:sz w:val="26"/>
                <w:szCs w:val="26"/>
                <w:lang w:val="en-US" w:eastAsia="zh-CN" w:bidi="ar-SA"/>
              </w:rPr>
            </w:pPr>
            <w:r>
              <w:rPr>
                <w:rFonts w:hint="default" w:ascii="Times New Roman" w:hAnsi="Times New Roman" w:eastAsia="SimSun" w:cs="Times New Roman"/>
                <w:kern w:val="0"/>
                <w:sz w:val="26"/>
                <w:szCs w:val="26"/>
                <w:lang w:val="en-US" w:eastAsia="zh-CN" w:bidi="ar"/>
              </w:rPr>
              <w:t>Dữ liệu vé có thể bị trùng hoặc mất khi nhiều người dùng đặt cùng thời điểm.</w:t>
            </w:r>
          </w:p>
        </w:tc>
      </w:tr>
      <w:tr w14:paraId="1E590D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gridAfter w:val="1"/>
          <w:wAfter w:w="126" w:type="dxa"/>
        </w:trPr>
        <w:tc>
          <w:tcPr>
            <w:tcW w:w="1790" w:type="dxa"/>
            <w:shd w:val="clear" w:color="auto" w:fill="auto"/>
            <w:vAlign w:val="center"/>
          </w:tcPr>
          <w:p w14:paraId="159C4CC9">
            <w:pPr>
              <w:keepNext w:val="0"/>
              <w:keepLines w:val="0"/>
              <w:widowControl/>
              <w:suppressLineNumbers w:val="0"/>
              <w:jc w:val="left"/>
              <w:rPr>
                <w:rFonts w:hint="default" w:ascii="Times New Roman" w:hAnsi="Times New Roman" w:cs="Times New Roman" w:eastAsiaTheme="minorEastAsia"/>
                <w:sz w:val="26"/>
                <w:szCs w:val="26"/>
                <w:lang w:val="en-US" w:eastAsia="zh-CN" w:bidi="ar-SA"/>
              </w:rPr>
            </w:pPr>
            <w:r>
              <w:rPr>
                <w:rStyle w:val="92"/>
                <w:rFonts w:hint="default" w:ascii="Times New Roman" w:hAnsi="Times New Roman" w:eastAsia="SimSun" w:cs="Times New Roman"/>
                <w:kern w:val="0"/>
                <w:sz w:val="26"/>
                <w:szCs w:val="26"/>
                <w:lang w:val="en-US" w:eastAsia="zh-CN" w:bidi="ar"/>
              </w:rPr>
              <w:t>Trung bình</w:t>
            </w:r>
          </w:p>
        </w:tc>
        <w:tc>
          <w:tcPr>
            <w:tcW w:w="6606" w:type="dxa"/>
            <w:shd w:val="clear" w:color="auto" w:fill="auto"/>
            <w:vAlign w:val="center"/>
          </w:tcPr>
          <w:p w14:paraId="290C1F38">
            <w:pPr>
              <w:keepNext w:val="0"/>
              <w:keepLines w:val="0"/>
              <w:widowControl/>
              <w:suppressLineNumbers w:val="0"/>
              <w:jc w:val="left"/>
              <w:rPr>
                <w:rFonts w:hint="default" w:ascii="Times New Roman" w:hAnsi="Times New Roman" w:cs="Times New Roman" w:eastAsiaTheme="minorEastAsia"/>
                <w:sz w:val="26"/>
                <w:szCs w:val="26"/>
                <w:lang w:val="en-US" w:eastAsia="zh-CN" w:bidi="ar-SA"/>
              </w:rPr>
            </w:pPr>
            <w:r>
              <w:rPr>
                <w:rFonts w:hint="default" w:ascii="Times New Roman" w:hAnsi="Times New Roman" w:eastAsia="SimSun" w:cs="Times New Roman"/>
                <w:kern w:val="0"/>
                <w:sz w:val="26"/>
                <w:szCs w:val="26"/>
                <w:lang w:val="en-US" w:eastAsia="zh-CN" w:bidi="ar"/>
              </w:rPr>
              <w:t>Thời gian kiểm thử giới hạn khiến một số lỗi tiềm ẩn chưa được phát hiện.</w:t>
            </w:r>
          </w:p>
        </w:tc>
      </w:tr>
      <w:tr w14:paraId="1935A4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gridAfter w:val="1"/>
          <w:wAfter w:w="126" w:type="dxa"/>
        </w:trPr>
        <w:tc>
          <w:tcPr>
            <w:tcW w:w="1790" w:type="dxa"/>
            <w:shd w:val="clear" w:color="auto" w:fill="auto"/>
            <w:vAlign w:val="center"/>
          </w:tcPr>
          <w:p w14:paraId="1DFE3CB2">
            <w:pPr>
              <w:keepNext w:val="0"/>
              <w:keepLines w:val="0"/>
              <w:widowControl/>
              <w:suppressLineNumbers w:val="0"/>
              <w:jc w:val="left"/>
              <w:rPr>
                <w:rFonts w:hint="default" w:ascii="Times New Roman" w:hAnsi="Times New Roman" w:cs="Times New Roman" w:eastAsiaTheme="minorEastAsia"/>
                <w:sz w:val="26"/>
                <w:szCs w:val="26"/>
                <w:lang w:val="en-US" w:eastAsia="zh-CN" w:bidi="ar-SA"/>
              </w:rPr>
            </w:pPr>
            <w:r>
              <w:rPr>
                <w:rStyle w:val="92"/>
                <w:rFonts w:hint="default" w:ascii="Times New Roman" w:hAnsi="Times New Roman" w:eastAsia="SimSun" w:cs="Times New Roman"/>
                <w:kern w:val="0"/>
                <w:sz w:val="26"/>
                <w:szCs w:val="26"/>
                <w:lang w:val="en-US" w:eastAsia="zh-CN" w:bidi="ar"/>
              </w:rPr>
              <w:t>Cao</w:t>
            </w:r>
          </w:p>
        </w:tc>
        <w:tc>
          <w:tcPr>
            <w:tcW w:w="6606" w:type="dxa"/>
            <w:shd w:val="clear" w:color="auto" w:fill="auto"/>
            <w:vAlign w:val="center"/>
          </w:tcPr>
          <w:p w14:paraId="11891740">
            <w:pPr>
              <w:keepNext w:val="0"/>
              <w:keepLines w:val="0"/>
              <w:widowControl/>
              <w:suppressLineNumbers w:val="0"/>
              <w:jc w:val="left"/>
              <w:rPr>
                <w:rFonts w:hint="default" w:ascii="Times New Roman" w:hAnsi="Times New Roman" w:cs="Times New Roman" w:eastAsiaTheme="minorEastAsia"/>
                <w:sz w:val="26"/>
                <w:szCs w:val="26"/>
                <w:lang w:val="en-US" w:eastAsia="zh-CN" w:bidi="ar-SA"/>
              </w:rPr>
            </w:pPr>
            <w:r>
              <w:rPr>
                <w:rFonts w:hint="default" w:ascii="Times New Roman" w:hAnsi="Times New Roman" w:eastAsia="SimSun" w:cs="Times New Roman"/>
                <w:kern w:val="0"/>
                <w:sz w:val="26"/>
                <w:szCs w:val="26"/>
                <w:lang w:val="en-US" w:eastAsia="zh-CN" w:bidi="ar"/>
              </w:rPr>
              <w:t>Kiến thức về JWT, React Hooks, API chưa sâu dễ dẫn đến lỗi logic hoặc bảo mật.</w:t>
            </w:r>
          </w:p>
        </w:tc>
      </w:tr>
      <w:tr w14:paraId="5D4943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gridAfter w:val="1"/>
          <w:wAfter w:w="126" w:type="dxa"/>
        </w:trPr>
        <w:tc>
          <w:tcPr>
            <w:tcW w:w="1790" w:type="dxa"/>
            <w:shd w:val="clear" w:color="auto" w:fill="auto"/>
            <w:vAlign w:val="center"/>
          </w:tcPr>
          <w:p w14:paraId="2FC5E943">
            <w:pPr>
              <w:keepNext w:val="0"/>
              <w:keepLines w:val="0"/>
              <w:widowControl/>
              <w:suppressLineNumbers w:val="0"/>
              <w:jc w:val="left"/>
              <w:rPr>
                <w:rFonts w:hint="default" w:ascii="Times New Roman" w:hAnsi="Times New Roman" w:cs="Times New Roman" w:eastAsiaTheme="minorEastAsia"/>
                <w:sz w:val="26"/>
                <w:szCs w:val="26"/>
                <w:lang w:val="en-US" w:eastAsia="zh-CN" w:bidi="ar-SA"/>
              </w:rPr>
            </w:pPr>
            <w:r>
              <w:rPr>
                <w:rStyle w:val="92"/>
                <w:rFonts w:hint="default" w:ascii="Times New Roman" w:hAnsi="Times New Roman" w:eastAsia="SimSun" w:cs="Times New Roman"/>
                <w:kern w:val="0"/>
                <w:sz w:val="26"/>
                <w:szCs w:val="26"/>
                <w:lang w:val="en-US" w:eastAsia="zh-CN" w:bidi="ar"/>
              </w:rPr>
              <w:t>Thấp</w:t>
            </w:r>
          </w:p>
        </w:tc>
        <w:tc>
          <w:tcPr>
            <w:tcW w:w="6606" w:type="dxa"/>
            <w:shd w:val="clear" w:color="auto" w:fill="auto"/>
            <w:vAlign w:val="center"/>
          </w:tcPr>
          <w:p w14:paraId="6B6CBAA7">
            <w:pPr>
              <w:keepNext w:val="0"/>
              <w:keepLines w:val="0"/>
              <w:widowControl/>
              <w:suppressLineNumbers w:val="0"/>
              <w:jc w:val="left"/>
              <w:rPr>
                <w:rFonts w:hint="default" w:ascii="Times New Roman" w:hAnsi="Times New Roman" w:cs="Times New Roman" w:eastAsiaTheme="minorEastAsia"/>
                <w:sz w:val="26"/>
                <w:szCs w:val="26"/>
                <w:lang w:val="en-US" w:eastAsia="zh-CN" w:bidi="ar-SA"/>
              </w:rPr>
            </w:pPr>
            <w:r>
              <w:rPr>
                <w:rFonts w:hint="default" w:ascii="Times New Roman" w:hAnsi="Times New Roman" w:eastAsia="SimSun" w:cs="Times New Roman"/>
                <w:kern w:val="0"/>
                <w:sz w:val="26"/>
                <w:szCs w:val="26"/>
                <w:lang w:val="en-US" w:eastAsia="zh-CN" w:bidi="ar"/>
              </w:rPr>
              <w:t>Hệ thống chưa tối ưu cho khả năng mở rộng quy mô lớn (scalability).</w:t>
            </w:r>
          </w:p>
        </w:tc>
      </w:tr>
      <w:tr w14:paraId="34A193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gridAfter w:val="1"/>
          <w:wAfter w:w="126" w:type="dxa"/>
        </w:trPr>
        <w:tc>
          <w:tcPr>
            <w:tcW w:w="1790" w:type="dxa"/>
            <w:shd w:val="clear" w:color="auto" w:fill="auto"/>
            <w:vAlign w:val="center"/>
          </w:tcPr>
          <w:p w14:paraId="3F908A44">
            <w:pPr>
              <w:keepNext w:val="0"/>
              <w:keepLines w:val="0"/>
              <w:widowControl/>
              <w:suppressLineNumbers w:val="0"/>
              <w:jc w:val="left"/>
              <w:rPr>
                <w:rFonts w:hint="default" w:ascii="Times New Roman" w:hAnsi="Times New Roman" w:cs="Times New Roman" w:eastAsiaTheme="minorEastAsia"/>
                <w:sz w:val="26"/>
                <w:szCs w:val="26"/>
                <w:lang w:val="en-US" w:eastAsia="zh-CN" w:bidi="ar-SA"/>
              </w:rPr>
            </w:pPr>
            <w:r>
              <w:rPr>
                <w:rStyle w:val="92"/>
                <w:rFonts w:hint="default" w:ascii="Times New Roman" w:hAnsi="Times New Roman" w:eastAsia="SimSun" w:cs="Times New Roman"/>
                <w:kern w:val="0"/>
                <w:sz w:val="26"/>
                <w:szCs w:val="26"/>
                <w:lang w:val="en-US" w:eastAsia="zh-CN" w:bidi="ar"/>
              </w:rPr>
              <w:t>Thấp</w:t>
            </w:r>
          </w:p>
        </w:tc>
        <w:tc>
          <w:tcPr>
            <w:tcW w:w="6606" w:type="dxa"/>
            <w:shd w:val="clear" w:color="auto" w:fill="auto"/>
            <w:vAlign w:val="center"/>
          </w:tcPr>
          <w:p w14:paraId="3B5710E0">
            <w:pPr>
              <w:keepNext w:val="0"/>
              <w:keepLines w:val="0"/>
              <w:widowControl/>
              <w:suppressLineNumbers w:val="0"/>
              <w:jc w:val="left"/>
              <w:rPr>
                <w:rFonts w:hint="default" w:ascii="Times New Roman" w:hAnsi="Times New Roman" w:cs="Times New Roman" w:eastAsiaTheme="minorEastAsia"/>
                <w:sz w:val="26"/>
                <w:szCs w:val="26"/>
                <w:lang w:val="en-US" w:eastAsia="zh-CN" w:bidi="ar-SA"/>
              </w:rPr>
            </w:pPr>
            <w:r>
              <w:rPr>
                <w:rFonts w:hint="default" w:ascii="Times New Roman" w:hAnsi="Times New Roman" w:eastAsia="SimSun" w:cs="Times New Roman"/>
                <w:kern w:val="0"/>
                <w:sz w:val="26"/>
                <w:szCs w:val="26"/>
                <w:lang w:val="en-US" w:eastAsia="zh-CN" w:bidi="ar"/>
              </w:rPr>
              <w:t>Giao diện người dùng có thể chưa đạt mức thân thiện cao nếu thiếu thời gian tinh chỉnh.</w:t>
            </w:r>
          </w:p>
        </w:tc>
      </w:tr>
      <w:tr w14:paraId="6AFB17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gridAfter w:val="1"/>
          <w:wAfter w:w="126" w:type="dxa"/>
        </w:trPr>
        <w:tc>
          <w:tcPr>
            <w:tcW w:w="1790" w:type="dxa"/>
            <w:shd w:val="clear" w:color="auto" w:fill="auto"/>
            <w:vAlign w:val="center"/>
          </w:tcPr>
          <w:p w14:paraId="26306D27">
            <w:pPr>
              <w:keepNext w:val="0"/>
              <w:keepLines w:val="0"/>
              <w:widowControl/>
              <w:suppressLineNumbers w:val="0"/>
              <w:jc w:val="left"/>
              <w:rPr>
                <w:rFonts w:hint="default" w:ascii="Times New Roman" w:hAnsi="Times New Roman" w:cs="Times New Roman" w:eastAsiaTheme="minorEastAsia"/>
                <w:sz w:val="26"/>
                <w:szCs w:val="26"/>
                <w:lang w:val="en-US" w:eastAsia="zh-CN" w:bidi="ar-SA"/>
              </w:rPr>
            </w:pPr>
            <w:r>
              <w:rPr>
                <w:rStyle w:val="92"/>
                <w:rFonts w:hint="default" w:ascii="Times New Roman" w:hAnsi="Times New Roman" w:eastAsia="SimSun" w:cs="Times New Roman"/>
                <w:kern w:val="0"/>
                <w:sz w:val="26"/>
                <w:szCs w:val="26"/>
                <w:lang w:val="en-US" w:eastAsia="zh-CN" w:bidi="ar"/>
              </w:rPr>
              <w:t>Trung bình</w:t>
            </w:r>
          </w:p>
        </w:tc>
        <w:tc>
          <w:tcPr>
            <w:tcW w:w="6606" w:type="dxa"/>
            <w:shd w:val="clear" w:color="auto" w:fill="auto"/>
            <w:vAlign w:val="center"/>
          </w:tcPr>
          <w:p w14:paraId="398B0219">
            <w:pPr>
              <w:keepNext w:val="0"/>
              <w:keepLines w:val="0"/>
              <w:widowControl/>
              <w:suppressLineNumbers w:val="0"/>
              <w:jc w:val="left"/>
              <w:rPr>
                <w:rFonts w:hint="default" w:ascii="Times New Roman" w:hAnsi="Times New Roman" w:cs="Times New Roman" w:eastAsiaTheme="minorEastAsia"/>
                <w:sz w:val="26"/>
                <w:szCs w:val="26"/>
                <w:lang w:val="en-US" w:eastAsia="zh-CN" w:bidi="ar-SA"/>
              </w:rPr>
            </w:pPr>
            <w:r>
              <w:rPr>
                <w:rFonts w:hint="default" w:ascii="Times New Roman" w:hAnsi="Times New Roman" w:eastAsia="SimSun" w:cs="Times New Roman"/>
                <w:kern w:val="0"/>
                <w:sz w:val="26"/>
                <w:szCs w:val="26"/>
                <w:lang w:val="en-US" w:eastAsia="zh-CN" w:bidi="ar"/>
              </w:rPr>
              <w:t>Rủi ro mất kết nối cơ sở dữ liệu SQL Server khi chạy thử nghiệm trên môi trường cục bộ.</w:t>
            </w:r>
          </w:p>
        </w:tc>
      </w:tr>
      <w:tr w14:paraId="3E62CF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gridAfter w:val="1"/>
          <w:wAfter w:w="126" w:type="dxa"/>
        </w:trPr>
        <w:tc>
          <w:tcPr>
            <w:tcW w:w="1790" w:type="dxa"/>
            <w:shd w:val="clear" w:color="auto" w:fill="auto"/>
            <w:vAlign w:val="center"/>
          </w:tcPr>
          <w:p w14:paraId="307BDC55">
            <w:pPr>
              <w:keepNext w:val="0"/>
              <w:keepLines w:val="0"/>
              <w:widowControl/>
              <w:suppressLineNumbers w:val="0"/>
              <w:jc w:val="left"/>
              <w:rPr>
                <w:rFonts w:hint="default" w:ascii="Times New Roman" w:hAnsi="Times New Roman" w:cs="Times New Roman" w:eastAsiaTheme="minorEastAsia"/>
                <w:sz w:val="26"/>
                <w:szCs w:val="26"/>
                <w:lang w:val="en-US" w:eastAsia="zh-CN" w:bidi="ar-SA"/>
              </w:rPr>
            </w:pPr>
            <w:r>
              <w:rPr>
                <w:rStyle w:val="92"/>
                <w:rFonts w:hint="default" w:ascii="Times New Roman" w:hAnsi="Times New Roman" w:eastAsia="SimSun" w:cs="Times New Roman"/>
                <w:kern w:val="0"/>
                <w:sz w:val="26"/>
                <w:szCs w:val="26"/>
                <w:lang w:val="en-US" w:eastAsia="zh-CN" w:bidi="ar"/>
              </w:rPr>
              <w:t>Cao</w:t>
            </w:r>
          </w:p>
        </w:tc>
        <w:tc>
          <w:tcPr>
            <w:tcW w:w="6606" w:type="dxa"/>
            <w:shd w:val="clear" w:color="auto" w:fill="auto"/>
            <w:vAlign w:val="center"/>
          </w:tcPr>
          <w:p w14:paraId="7D4FEF6D">
            <w:pPr>
              <w:keepNext w:val="0"/>
              <w:keepLines w:val="0"/>
              <w:widowControl/>
              <w:suppressLineNumbers w:val="0"/>
              <w:jc w:val="left"/>
              <w:rPr>
                <w:rFonts w:hint="default" w:ascii="Times New Roman" w:hAnsi="Times New Roman" w:cs="Times New Roman" w:eastAsiaTheme="minorEastAsia"/>
                <w:sz w:val="26"/>
                <w:szCs w:val="26"/>
                <w:lang w:val="en-US" w:eastAsia="zh-CN" w:bidi="ar-SA"/>
              </w:rPr>
            </w:pPr>
            <w:r>
              <w:rPr>
                <w:rFonts w:hint="default" w:ascii="Times New Roman" w:hAnsi="Times New Roman" w:eastAsia="SimSun" w:cs="Times New Roman"/>
                <w:kern w:val="0"/>
                <w:sz w:val="26"/>
                <w:szCs w:val="26"/>
                <w:lang w:val="en-US" w:eastAsia="zh-CN" w:bidi="ar"/>
              </w:rPr>
              <w:t>Rủi ro không hoàn thành báo cáo hoặc demo đúng hạn nộp do khối lượng công việc lớn.</w:t>
            </w:r>
          </w:p>
        </w:tc>
      </w:tr>
      <w:tr w14:paraId="54535D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gridSpan w:val="3"/>
          </w:tcPr>
          <w:p w14:paraId="26CD1F35">
            <w:pPr>
              <w:jc w:val="both"/>
              <w:rPr>
                <w:rFonts w:hint="default"/>
                <w:b/>
                <w:bCs/>
                <w:vertAlign w:val="baseline"/>
              </w:rPr>
            </w:pPr>
            <w:r>
              <w:rPr>
                <w:rFonts w:hint="default"/>
                <w:b/>
                <w:bCs/>
                <w:vertAlign w:val="baseline"/>
              </w:rPr>
              <w:t>9.0 TIÊU CHÍ THÀNH CÔNG (CRITERIA FOR SUCCESS)</w:t>
            </w:r>
          </w:p>
        </w:tc>
      </w:tr>
      <w:tr w14:paraId="0AE5C0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gridSpan w:val="3"/>
          </w:tcPr>
          <w:p w14:paraId="34681775">
            <w:pPr>
              <w:jc w:val="both"/>
              <w:rPr>
                <w:rFonts w:hint="default"/>
                <w:b w:val="0"/>
                <w:bCs w:val="0"/>
                <w:vertAlign w:val="baseline"/>
              </w:rPr>
            </w:pPr>
            <w:r>
              <w:rPr>
                <w:rFonts w:hint="default"/>
                <w:b w:val="0"/>
                <w:bCs w:val="0"/>
                <w:vertAlign w:val="baseline"/>
              </w:rPr>
              <w:t>• Hệ thống chạy ổn định, không lỗi logic hoặc bảo mật.</w:t>
            </w:r>
          </w:p>
          <w:p w14:paraId="1634A2E5">
            <w:pPr>
              <w:jc w:val="both"/>
              <w:rPr>
                <w:rFonts w:hint="default"/>
                <w:b w:val="0"/>
                <w:bCs w:val="0"/>
                <w:vertAlign w:val="baseline"/>
              </w:rPr>
            </w:pPr>
            <w:r>
              <w:rPr>
                <w:rFonts w:hint="default"/>
                <w:b w:val="0"/>
                <w:bCs w:val="0"/>
                <w:vertAlign w:val="baseline"/>
              </w:rPr>
              <w:t>• API hoạt động đúng, phản hồi nhanh.</w:t>
            </w:r>
          </w:p>
          <w:p w14:paraId="74FEAA30">
            <w:pPr>
              <w:jc w:val="both"/>
              <w:rPr>
                <w:rFonts w:hint="default"/>
                <w:b w:val="0"/>
                <w:bCs w:val="0"/>
                <w:vertAlign w:val="baseline"/>
              </w:rPr>
            </w:pPr>
            <w:r>
              <w:rPr>
                <w:rFonts w:hint="default"/>
                <w:b w:val="0"/>
                <w:bCs w:val="0"/>
                <w:vertAlign w:val="baseline"/>
              </w:rPr>
              <w:t>• Giao diện thân thiện, dễ sử dụng.</w:t>
            </w:r>
          </w:p>
          <w:p w14:paraId="3CCCB286">
            <w:pPr>
              <w:jc w:val="both"/>
              <w:rPr>
                <w:rFonts w:hint="default"/>
                <w:b w:val="0"/>
                <w:bCs w:val="0"/>
                <w:vertAlign w:val="baseline"/>
              </w:rPr>
            </w:pPr>
            <w:r>
              <w:rPr>
                <w:rFonts w:hint="default"/>
                <w:b w:val="0"/>
                <w:bCs w:val="0"/>
                <w:vertAlign w:val="baseline"/>
              </w:rPr>
              <w:t>• Có báo cáo doanh thu và quản lý vé đầy đủ.</w:t>
            </w:r>
          </w:p>
          <w:p w14:paraId="67653A50">
            <w:pPr>
              <w:jc w:val="both"/>
              <w:rPr>
                <w:rFonts w:hint="default"/>
                <w:b w:val="0"/>
                <w:bCs w:val="0"/>
                <w:vertAlign w:val="baseline"/>
              </w:rPr>
            </w:pPr>
            <w:r>
              <w:rPr>
                <w:rFonts w:hint="default"/>
                <w:b w:val="0"/>
                <w:bCs w:val="0"/>
                <w:vertAlign w:val="baseline"/>
              </w:rPr>
              <w:t>• Người dùng có thể đặt vé, chọn ghế và xem vé thành công.</w:t>
            </w:r>
          </w:p>
          <w:p w14:paraId="0C82B092">
            <w:pPr>
              <w:jc w:val="both"/>
              <w:rPr>
                <w:rFonts w:hint="default"/>
                <w:b/>
                <w:bCs/>
                <w:vertAlign w:val="baseline"/>
              </w:rPr>
            </w:pPr>
            <w:r>
              <w:rPr>
                <w:rFonts w:hint="default"/>
                <w:b w:val="0"/>
                <w:bCs w:val="0"/>
                <w:vertAlign w:val="baseline"/>
              </w:rPr>
              <w:t>• Báo cáo hoàn chỉnh, đạt yêu cầu đánh giá học phần.</w:t>
            </w:r>
          </w:p>
        </w:tc>
      </w:tr>
    </w:tbl>
    <w:p w14:paraId="4FACC8C7">
      <w:pPr>
        <w:jc w:val="both"/>
        <w:rPr>
          <w:rFonts w:hint="default"/>
          <w:b/>
          <w:bCs/>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17D563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14:paraId="5E51D7E0">
            <w:pPr>
              <w:jc w:val="both"/>
              <w:rPr>
                <w:rFonts w:hint="default"/>
                <w:b/>
                <w:bCs/>
                <w:vertAlign w:val="baseline"/>
              </w:rPr>
            </w:pPr>
            <w:r>
              <w:rPr>
                <w:rFonts w:hint="default"/>
                <w:b/>
                <w:bCs/>
                <w:vertAlign w:val="baseline"/>
              </w:rPr>
              <w:t>10.0 YẾU TỐ THÀNH CÔNG QUAN TRỌNG (CRITICAL SUCCESS FACTORS)</w:t>
            </w:r>
          </w:p>
        </w:tc>
      </w:tr>
      <w:tr w14:paraId="4CE8A0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45DB4C92">
            <w:pPr>
              <w:jc w:val="both"/>
              <w:rPr>
                <w:rFonts w:hint="default"/>
                <w:b w:val="0"/>
                <w:bCs w:val="0"/>
                <w:vertAlign w:val="baseline"/>
              </w:rPr>
            </w:pPr>
            <w:r>
              <w:rPr>
                <w:rFonts w:hint="default"/>
                <w:b w:val="0"/>
                <w:bCs w:val="0"/>
                <w:vertAlign w:val="baseline"/>
              </w:rPr>
              <w:t>• Sự hướng dẫn tận tình của giảng viên hướng dẫn.</w:t>
            </w:r>
          </w:p>
          <w:p w14:paraId="23FFCDCF">
            <w:pPr>
              <w:jc w:val="both"/>
              <w:rPr>
                <w:rFonts w:hint="default"/>
                <w:b w:val="0"/>
                <w:bCs w:val="0"/>
                <w:vertAlign w:val="baseline"/>
              </w:rPr>
            </w:pPr>
            <w:r>
              <w:rPr>
                <w:rFonts w:hint="default"/>
                <w:b w:val="0"/>
                <w:bCs w:val="0"/>
                <w:vertAlign w:val="baseline"/>
              </w:rPr>
              <w:t>• Tinh thần tự học và nghiên cứu của sinh viên.</w:t>
            </w:r>
          </w:p>
          <w:p w14:paraId="09DB4A37">
            <w:pPr>
              <w:jc w:val="both"/>
              <w:rPr>
                <w:rFonts w:hint="default"/>
                <w:b w:val="0"/>
                <w:bCs w:val="0"/>
                <w:vertAlign w:val="baseline"/>
              </w:rPr>
            </w:pPr>
            <w:r>
              <w:rPr>
                <w:rFonts w:hint="default"/>
                <w:b w:val="0"/>
                <w:bCs w:val="0"/>
                <w:vertAlign w:val="baseline"/>
              </w:rPr>
              <w:t>• Áp dụng đúng mô hình Client–Server và RESTful API.</w:t>
            </w:r>
          </w:p>
          <w:p w14:paraId="40386F0D">
            <w:pPr>
              <w:jc w:val="both"/>
              <w:rPr>
                <w:rFonts w:hint="default"/>
                <w:b w:val="0"/>
                <w:bCs w:val="0"/>
                <w:vertAlign w:val="baseline"/>
              </w:rPr>
            </w:pPr>
            <w:r>
              <w:rPr>
                <w:rFonts w:hint="default"/>
                <w:b w:val="0"/>
                <w:bCs w:val="0"/>
                <w:vertAlign w:val="baseline"/>
              </w:rPr>
              <w:t>• Quản lý thời gian hợp lý, đảm bảo tiến độ từng tuần.</w:t>
            </w:r>
          </w:p>
          <w:p w14:paraId="4E0625B5">
            <w:pPr>
              <w:jc w:val="both"/>
              <w:rPr>
                <w:rFonts w:hint="default"/>
                <w:b/>
                <w:bCs/>
                <w:vertAlign w:val="baseline"/>
              </w:rPr>
            </w:pPr>
            <w:r>
              <w:rPr>
                <w:rFonts w:hint="default"/>
                <w:b w:val="0"/>
                <w:bCs w:val="0"/>
                <w:vertAlign w:val="baseline"/>
              </w:rPr>
              <w:t>• Kiểm thử kỹ lưỡng và đảm bảo chất lượng sản phẩm.</w:t>
            </w:r>
          </w:p>
        </w:tc>
      </w:tr>
    </w:tbl>
    <w:p w14:paraId="680FB26E">
      <w:pPr>
        <w:jc w:val="both"/>
        <w:rPr>
          <w:rFonts w:hint="default"/>
          <w:b/>
          <w:bCs/>
        </w:rPr>
      </w:pPr>
    </w:p>
    <w:tbl>
      <w:tblPr>
        <w:tblStyle w:val="111"/>
        <w:tblW w:w="83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549"/>
        <w:gridCol w:w="3847"/>
      </w:tblGrid>
      <w:tr w14:paraId="4FC98A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96" w:type="dxa"/>
            <w:gridSpan w:val="2"/>
            <w:shd w:val="clear" w:color="auto" w:fill="auto"/>
            <w:vAlign w:val="center"/>
          </w:tcPr>
          <w:p w14:paraId="753B406C">
            <w:pPr>
              <w:keepNext w:val="0"/>
              <w:keepLines w:val="0"/>
              <w:widowControl/>
              <w:suppressLineNumbers w:val="0"/>
              <w:jc w:val="both"/>
              <w:rPr>
                <w:rFonts w:hint="default" w:ascii="Times New Roman" w:hAnsi="Times New Roman" w:cs="Times New Roman" w:eastAsiaTheme="minorEastAsia"/>
                <w:b/>
                <w:bCs/>
                <w:sz w:val="26"/>
                <w:szCs w:val="26"/>
                <w:lang w:val="en-US" w:eastAsia="zh-CN" w:bidi="ar-SA"/>
              </w:rPr>
            </w:pPr>
            <w:r>
              <w:rPr>
                <w:rFonts w:hint="default" w:ascii="Times New Roman" w:hAnsi="Times New Roman" w:eastAsiaTheme="minorEastAsia"/>
                <w:b/>
                <w:bCs/>
                <w:sz w:val="26"/>
                <w:szCs w:val="26"/>
                <w:lang w:val="en-US" w:eastAsia="zh-CN"/>
              </w:rPr>
              <w:t>11.0 PHÊ DUYỆT (SIGNOFF)</w:t>
            </w:r>
          </w:p>
        </w:tc>
      </w:tr>
      <w:tr w14:paraId="16C6B6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9" w:type="dxa"/>
            <w:shd w:val="clear" w:color="auto" w:fill="auto"/>
            <w:vAlign w:val="center"/>
          </w:tcPr>
          <w:p w14:paraId="0D8E0052">
            <w:pPr>
              <w:keepNext w:val="0"/>
              <w:keepLines w:val="0"/>
              <w:widowControl/>
              <w:suppressLineNumbers w:val="0"/>
              <w:jc w:val="left"/>
              <w:rPr>
                <w:rFonts w:hint="default" w:ascii="Times New Roman" w:hAnsi="Times New Roman" w:cs="Times New Roman" w:eastAsiaTheme="minorEastAsia"/>
                <w:sz w:val="26"/>
                <w:szCs w:val="26"/>
                <w:lang w:val="en-US" w:eastAsia="zh-CN" w:bidi="ar-SA"/>
              </w:rPr>
            </w:pPr>
            <w:r>
              <w:rPr>
                <w:rStyle w:val="92"/>
                <w:rFonts w:hint="default" w:ascii="Times New Roman" w:hAnsi="Times New Roman" w:eastAsia="SimSun" w:cs="Times New Roman"/>
                <w:kern w:val="0"/>
                <w:sz w:val="26"/>
                <w:szCs w:val="26"/>
                <w:lang w:val="en-US" w:eastAsia="zh-CN" w:bidi="ar"/>
              </w:rPr>
              <w:t>Người hướng dẫn (Project Sponsor)</w:t>
            </w:r>
          </w:p>
        </w:tc>
        <w:tc>
          <w:tcPr>
            <w:tcW w:w="3847" w:type="dxa"/>
            <w:shd w:val="clear" w:color="auto" w:fill="auto"/>
            <w:vAlign w:val="center"/>
          </w:tcPr>
          <w:p w14:paraId="6519E5EC">
            <w:pPr>
              <w:keepNext w:val="0"/>
              <w:keepLines w:val="0"/>
              <w:widowControl/>
              <w:suppressLineNumbers w:val="0"/>
              <w:jc w:val="left"/>
              <w:rPr>
                <w:rFonts w:hint="default" w:ascii="Times New Roman" w:hAnsi="Times New Roman" w:cs="Times New Roman" w:eastAsiaTheme="minorEastAsia"/>
                <w:sz w:val="26"/>
                <w:szCs w:val="26"/>
                <w:lang w:val="en-US" w:eastAsia="zh-CN" w:bidi="ar-SA"/>
              </w:rPr>
            </w:pPr>
            <w:r>
              <w:rPr>
                <w:rFonts w:hint="default" w:ascii="Times New Roman" w:hAnsi="Times New Roman" w:eastAsia="SimSun" w:cs="Times New Roman"/>
                <w:kern w:val="0"/>
                <w:sz w:val="26"/>
                <w:szCs w:val="26"/>
                <w:lang w:val="en-US" w:eastAsia="zh-CN" w:bidi="ar"/>
              </w:rPr>
              <w:t>ThS. Phùng Thị Mỹ Diễm</w:t>
            </w:r>
          </w:p>
        </w:tc>
      </w:tr>
      <w:tr w14:paraId="5DE55D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9" w:type="dxa"/>
            <w:shd w:val="clear" w:color="auto" w:fill="auto"/>
            <w:vAlign w:val="center"/>
          </w:tcPr>
          <w:p w14:paraId="4B6E19E6">
            <w:pPr>
              <w:keepNext w:val="0"/>
              <w:keepLines w:val="0"/>
              <w:widowControl/>
              <w:suppressLineNumbers w:val="0"/>
              <w:jc w:val="left"/>
              <w:rPr>
                <w:rFonts w:hint="default" w:ascii="Times New Roman" w:hAnsi="Times New Roman" w:cs="Times New Roman" w:eastAsiaTheme="minorEastAsia"/>
                <w:sz w:val="26"/>
                <w:szCs w:val="26"/>
                <w:lang w:val="en-US" w:eastAsia="zh-CN" w:bidi="ar-SA"/>
              </w:rPr>
            </w:pPr>
            <w:r>
              <w:rPr>
                <w:rStyle w:val="92"/>
                <w:rFonts w:hint="default" w:ascii="Times New Roman" w:hAnsi="Times New Roman" w:eastAsia="SimSun" w:cs="Times New Roman"/>
                <w:kern w:val="0"/>
                <w:sz w:val="26"/>
                <w:szCs w:val="26"/>
                <w:lang w:val="en-US" w:eastAsia="zh-CN" w:bidi="ar"/>
              </w:rPr>
              <w:t>Ngày phê duyệt</w:t>
            </w:r>
          </w:p>
        </w:tc>
        <w:tc>
          <w:tcPr>
            <w:tcW w:w="3847" w:type="dxa"/>
            <w:shd w:val="clear" w:color="auto" w:fill="auto"/>
            <w:vAlign w:val="center"/>
          </w:tcPr>
          <w:p w14:paraId="3570432C">
            <w:pPr>
              <w:keepNext w:val="0"/>
              <w:keepLines w:val="0"/>
              <w:widowControl/>
              <w:suppressLineNumbers w:val="0"/>
              <w:jc w:val="left"/>
              <w:rPr>
                <w:rFonts w:hint="default" w:ascii="Times New Roman" w:hAnsi="Times New Roman" w:cs="Times New Roman" w:eastAsiaTheme="minorEastAsia"/>
                <w:sz w:val="26"/>
                <w:szCs w:val="26"/>
                <w:lang w:val="en-US" w:eastAsia="zh-CN" w:bidi="ar-SA"/>
              </w:rPr>
            </w:pPr>
          </w:p>
        </w:tc>
      </w:tr>
    </w:tbl>
    <w:p w14:paraId="40C0AE34">
      <w:pPr>
        <w:jc w:val="both"/>
        <w:rPr>
          <w:rFonts w:hint="default"/>
          <w:b/>
          <w:bCs/>
        </w:rPr>
      </w:pPr>
    </w:p>
    <w:p w14:paraId="6283A780">
      <w:pPr>
        <w:jc w:val="both"/>
        <w:rPr>
          <w:rFonts w:hint="default"/>
          <w:b/>
          <w:bCs/>
        </w:rPr>
      </w:pPr>
    </w:p>
    <w:p w14:paraId="3BAE16B5">
      <w:pPr>
        <w:jc w:val="both"/>
        <w:rPr>
          <w:rFonts w:hint="default"/>
          <w:b/>
          <w:bCs/>
        </w:rPr>
      </w:pPr>
    </w:p>
    <w:p w14:paraId="43D72151">
      <w:pPr>
        <w:jc w:val="both"/>
        <w:rPr>
          <w:rFonts w:hint="default"/>
          <w:b/>
          <w:bCs/>
        </w:rPr>
      </w:pPr>
    </w:p>
    <w:p w14:paraId="26A7219E">
      <w:pPr>
        <w:jc w:val="both"/>
        <w:rPr>
          <w:rFonts w:hint="default"/>
          <w:b/>
          <w:bCs/>
        </w:rPr>
      </w:pPr>
    </w:p>
    <w:p w14:paraId="543A9E3A">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rebuchet MS">
    <w:panose1 w:val="020B0603020202020204"/>
    <w:charset w:val="00"/>
    <w:family w:val="auto"/>
    <w:pitch w:val="default"/>
    <w:sig w:usb0="00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12" w:lineRule="auto"/>
      </w:pPr>
      <w:r>
        <w:separator/>
      </w:r>
    </w:p>
  </w:footnote>
  <w:footnote w:type="continuationSeparator" w:id="1">
    <w:p>
      <w:pPr>
        <w:spacing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14DC86"/>
    <w:multiLevelType w:val="singleLevel"/>
    <w:tmpl w:val="9E14DC86"/>
    <w:lvl w:ilvl="0" w:tentative="0">
      <w:start w:val="1"/>
      <w:numFmt w:val="decimal"/>
      <w:suff w:val="space"/>
      <w:lvlText w:val="%1."/>
      <w:lvlJc w:val="left"/>
      <w:rPr>
        <w:rFonts w:hint="default"/>
        <w:b w:val="0"/>
        <w:bCs w:val="0"/>
      </w:rPr>
    </w:lvl>
  </w:abstractNum>
  <w:abstractNum w:abstractNumId="1">
    <w:nsid w:val="E47BF870"/>
    <w:multiLevelType w:val="singleLevel"/>
    <w:tmpl w:val="E47BF870"/>
    <w:lvl w:ilvl="0" w:tentative="0">
      <w:start w:val="1"/>
      <w:numFmt w:val="decimal"/>
      <w:suff w:val="space"/>
      <w:lvlText w:val="%1."/>
      <w:lvlJc w:val="left"/>
      <w:rPr>
        <w:rFonts w:hint="default"/>
        <w:b/>
        <w:bCs/>
      </w:rPr>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2">
    <w:nsid w:val="084627CA"/>
    <w:multiLevelType w:val="singleLevel"/>
    <w:tmpl w:val="084627CA"/>
    <w:lvl w:ilvl="0" w:tentative="0">
      <w:start w:val="1"/>
      <w:numFmt w:val="upperRoman"/>
      <w:suff w:val="space"/>
      <w:lvlText w:val="%1."/>
      <w:lvlJc w:val="left"/>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F72BD0"/>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7330E0B"/>
    <w:rsid w:val="07E301FD"/>
    <w:rsid w:val="1EBC25FB"/>
    <w:rsid w:val="2DD65649"/>
    <w:rsid w:val="38EB4ACA"/>
    <w:rsid w:val="50F72BD0"/>
    <w:rsid w:val="6DE81623"/>
    <w:rsid w:val="7EEF7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unhideWhenUsed="0" w:uiPriority="0" w:semiHidden="0" w:name="page number"/>
    <w:lsdException w:qFormat="1" w:unhideWhenUsed="0" w:uiPriority="0" w:semiHidden="0" w:name="endnote reference"/>
    <w:lsdException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qFormat="1" w:unhideWhenUsed="0" w:uiPriority="0" w:semiHidden="0" w:name="Table Classic 3"/>
    <w:lsdException w:qFormat="1" w:unhideWhenUsed="0" w:uiPriority="0" w:semiHidden="0" w:name="Table Classic 4"/>
    <w:lsdException w:unhideWhenUsed="0" w:uiPriority="0" w:semiHidden="0" w:name="Table Colorful 1"/>
    <w:lsdException w:unhideWhenUsed="0" w:uiPriority="0" w:semiHidden="0" w:name="Table Colorful 2"/>
    <w:lsdException w:qFormat="1" w:unhideWhenUsed="0" w:uiPriority="0" w:semiHidden="0" w:name="Table Colorful 3"/>
    <w:lsdException w:qFormat="1" w:unhideWhenUsed="0" w:uiPriority="0" w:semiHidden="0" w:name="Table Columns 1"/>
    <w:lsdException w:unhideWhenUsed="0" w:uiPriority="0" w:semiHidden="0" w:name="Table Columns 2"/>
    <w:lsdException w:qFormat="1" w:unhideWhenUsed="0" w:uiPriority="0" w:semiHidden="0" w:name="Table Columns 3"/>
    <w:lsdException w:unhideWhenUsed="0" w:uiPriority="0" w:semiHidden="0" w:name="Table Columns 4"/>
    <w:lsdException w:qFormat="1" w:unhideWhenUsed="0" w:uiPriority="0" w:semiHidden="0" w:name="Table Columns 5"/>
    <w:lsdException w:qFormat="1" w:unhideWhenUsed="0" w:uiPriority="0" w:semiHidden="0" w:name="Table Grid 1"/>
    <w:lsdException w:unhideWhenUsed="0" w:uiPriority="0" w:semiHidden="0" w:name="Table Grid 2"/>
    <w:lsdException w:qFormat="1" w:unhideWhenUsed="0" w:uiPriority="0" w:semiHidden="0" w:name="Table Grid 3"/>
    <w:lsdException w:qFormat="1"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qFormat="1" w:unhideWhenUsed="0" w:uiPriority="0" w:semiHidden="0" w:name="Table List 4"/>
    <w:lsdException w:unhideWhenUsed="0" w:uiPriority="0" w:semiHidden="0" w:name="Table List 5"/>
    <w:lsdException w:qFormat="1"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unhideWhenUsed="0" w:uiPriority="0" w:semiHidden="0" w:name="Table 3D effects 2"/>
    <w:lsdException w:qFormat="1" w:unhideWhenUsed="0" w:uiPriority="0" w:semiHidden="0" w:name="Table 3D effects 3"/>
    <w:lsdException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qFormat="1"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12" w:lineRule="auto"/>
      <w:jc w:val="both"/>
    </w:pPr>
    <w:rPr>
      <w:rFonts w:ascii="Times New Roman" w:hAnsi="Times New Roman" w:eastAsiaTheme="minorEastAsia" w:cstheme="minorBidi"/>
      <w:sz w:val="26"/>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88</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2025-10-13T08:25:00Z</dcterms:created>
  <dc:creator>Phan Thị Ái My</dc:creator>
  <cp:lastModifiedBy>Phan Thị Ái My</cp:lastModifiedBy>
  <dcterms:modified xsi:type="dcterms:W3CDTF">2025-10-13T10:25:26Z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12E908923693476A880CB6FEB3C42AA0_11</vt:lpwstr>
  </property>
</Properties>
</file>